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9129E" w14:textId="77777777" w:rsidR="00887E3D" w:rsidRDefault="00887E3D" w:rsidP="00887E3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E34FFC8" wp14:editId="124572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17491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148332583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47083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95567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1452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461069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2609651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230974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3784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F13D6" id="Group 4" o:spid="_x0000_s1026" style="position:absolute;margin-left:0;margin-top:0;width:595.5pt;height:842.25pt;z-index:-25165619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">
                  <v:imagedata r:id="rId10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">
                  <v:imagedata r:id="rId11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">
                  <v:imagedata r:id="rId12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">
                  <v:imagedata r:id="rId13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">
                  <v:imagedata r:id="rId14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D7BFF7A" w14:textId="77777777" w:rsidR="00887E3D" w:rsidRDefault="00887E3D" w:rsidP="00887E3D">
      <w:pPr>
        <w:pStyle w:val="BodyText"/>
        <w:rPr>
          <w:rFonts w:ascii="Times New Roman"/>
          <w:sz w:val="20"/>
        </w:rPr>
      </w:pPr>
    </w:p>
    <w:p w14:paraId="4904E17B" w14:textId="77777777" w:rsidR="00887E3D" w:rsidRDefault="00887E3D" w:rsidP="00887E3D">
      <w:pPr>
        <w:pStyle w:val="BodyText"/>
        <w:rPr>
          <w:rFonts w:ascii="Times New Roman"/>
          <w:sz w:val="20"/>
        </w:rPr>
      </w:pPr>
    </w:p>
    <w:p w14:paraId="5B4B16C1" w14:textId="77777777" w:rsidR="00887E3D" w:rsidRDefault="00887E3D" w:rsidP="00887E3D">
      <w:pPr>
        <w:pStyle w:val="BodyText"/>
        <w:rPr>
          <w:rFonts w:ascii="Times New Roman"/>
          <w:sz w:val="20"/>
        </w:rPr>
      </w:pPr>
    </w:p>
    <w:p w14:paraId="6AB4D99B" w14:textId="77777777" w:rsidR="00887E3D" w:rsidRDefault="00887E3D" w:rsidP="00887E3D">
      <w:pPr>
        <w:pStyle w:val="BodyText"/>
        <w:rPr>
          <w:rFonts w:ascii="Times New Roman"/>
          <w:sz w:val="20"/>
        </w:rPr>
      </w:pPr>
    </w:p>
    <w:p w14:paraId="370CF3F0" w14:textId="77777777" w:rsidR="00887E3D" w:rsidRDefault="00887E3D" w:rsidP="00887E3D">
      <w:pPr>
        <w:pStyle w:val="BodyText"/>
        <w:rPr>
          <w:rFonts w:ascii="Times New Roman"/>
          <w:sz w:val="20"/>
        </w:rPr>
      </w:pPr>
    </w:p>
    <w:p w14:paraId="06F715DB" w14:textId="77777777" w:rsidR="00887E3D" w:rsidRDefault="00887E3D" w:rsidP="00887E3D">
      <w:pPr>
        <w:pStyle w:val="BodyText"/>
        <w:rPr>
          <w:rFonts w:ascii="Times New Roman"/>
          <w:sz w:val="20"/>
        </w:rPr>
      </w:pPr>
    </w:p>
    <w:p w14:paraId="500E39F7" w14:textId="77777777" w:rsidR="00887E3D" w:rsidRDefault="00887E3D" w:rsidP="00887E3D">
      <w:pPr>
        <w:pStyle w:val="BodyText"/>
        <w:spacing w:before="3"/>
        <w:rPr>
          <w:rFonts w:ascii="Times New Roman"/>
          <w:sz w:val="27"/>
        </w:rPr>
      </w:pPr>
    </w:p>
    <w:p w14:paraId="4CD2968A" w14:textId="77777777" w:rsidR="00887E3D" w:rsidRDefault="00887E3D" w:rsidP="00887E3D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45E615DB" w14:textId="77777777" w:rsidR="00887E3D" w:rsidRDefault="00887E3D" w:rsidP="00887E3D">
      <w:pPr>
        <w:pStyle w:val="BodyText"/>
        <w:spacing w:before="9"/>
        <w:rPr>
          <w:rFonts w:ascii="Trebuchet MS"/>
          <w:sz w:val="45"/>
        </w:rPr>
      </w:pPr>
    </w:p>
    <w:p w14:paraId="26E157B7" w14:textId="77777777" w:rsidR="00887E3D" w:rsidRDefault="00887E3D" w:rsidP="00887E3D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2DEEC333" w14:textId="77777777" w:rsidR="00887E3D" w:rsidRDefault="00887E3D" w:rsidP="00887E3D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3BC34C73" w14:textId="77777777" w:rsidR="00887E3D" w:rsidRDefault="00887E3D" w:rsidP="00887E3D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4E58B836" w14:textId="77777777" w:rsidR="00887E3D" w:rsidRDefault="00887E3D" w:rsidP="00887E3D">
      <w:pPr>
        <w:sectPr w:rsidR="00887E3D" w:rsidSect="00887E3D">
          <w:footerReference w:type="default" r:id="rId15"/>
          <w:pgSz w:w="11920" w:h="16860"/>
          <w:pgMar w:top="1600" w:right="760" w:bottom="280" w:left="108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9FC0B1" w14:textId="77777777" w:rsidR="00887E3D" w:rsidRDefault="00887E3D" w:rsidP="00887E3D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57B00E4E" w14:textId="77777777" w:rsidR="00887E3D" w:rsidRDefault="00887E3D" w:rsidP="00887E3D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1821B588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03DEB29" w14:textId="77777777" w:rsidR="00887E3D" w:rsidRDefault="00887E3D" w:rsidP="00887E3D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4C1FBA" wp14:editId="3C69D8BE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36C0C" w14:textId="77777777" w:rsidR="00887E3D" w:rsidRDefault="00887E3D" w:rsidP="00887E3D">
      <w:pPr>
        <w:pStyle w:val="BodyText"/>
        <w:rPr>
          <w:rFonts w:ascii="Cambria"/>
          <w:b/>
          <w:sz w:val="28"/>
        </w:rPr>
      </w:pPr>
    </w:p>
    <w:p w14:paraId="6104CE44" w14:textId="77777777" w:rsidR="00887E3D" w:rsidRDefault="00887E3D" w:rsidP="00887E3D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1069F29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B8CC700" w14:textId="77777777" w:rsidR="00887E3D" w:rsidRDefault="00887E3D" w:rsidP="00887E3D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887E3D" w14:paraId="3C674D2F" w14:textId="77777777" w:rsidTr="00237261">
        <w:trPr>
          <w:trHeight w:val="1321"/>
        </w:trPr>
        <w:tc>
          <w:tcPr>
            <w:tcW w:w="9208" w:type="dxa"/>
          </w:tcPr>
          <w:p w14:paraId="72BB28A8" w14:textId="77777777" w:rsidR="00887E3D" w:rsidRDefault="00887E3D" w:rsidP="00237261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113B72F" w14:textId="77777777" w:rsidR="00887E3D" w:rsidRDefault="00887E3D" w:rsidP="00237261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887E3D" w14:paraId="05A134F0" w14:textId="77777777" w:rsidTr="00237261">
        <w:trPr>
          <w:trHeight w:val="707"/>
        </w:trPr>
        <w:tc>
          <w:tcPr>
            <w:tcW w:w="9208" w:type="dxa"/>
          </w:tcPr>
          <w:p w14:paraId="6208C602" w14:textId="77777777" w:rsidR="00887E3D" w:rsidRDefault="00887E3D" w:rsidP="00237261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1478987B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17E707C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AAE4208" w14:textId="77777777" w:rsidR="00887E3D" w:rsidRDefault="00887E3D" w:rsidP="00887E3D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3ACD760" wp14:editId="58CF5C5C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5803265" cy="2564765"/>
                <wp:effectExtent l="0" t="0" r="26035" b="26035"/>
                <wp:wrapTopAndBottom/>
                <wp:docPr id="298652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978648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7416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47E54" w14:textId="77777777" w:rsidR="00887E3D" w:rsidRDefault="00887E3D" w:rsidP="00887E3D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6420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758"/>
                            <a:ext cx="46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1A5ED" w14:textId="63F739E1" w:rsidR="00887E3D" w:rsidRDefault="00887E3D" w:rsidP="00887E3D">
                              <w:pPr>
                                <w:spacing w:line="35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>BALAJI    E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8680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74752" w14:textId="77777777" w:rsidR="00887E3D" w:rsidRDefault="00887E3D" w:rsidP="00887E3D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22797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1450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E4B45" w14:textId="45E3AC21" w:rsidR="00887E3D" w:rsidRDefault="00887E3D" w:rsidP="00887E3D">
                              <w:pPr>
                                <w:spacing w:line="381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2318010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17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6122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2440E" w14:textId="77777777" w:rsidR="00887E3D" w:rsidRDefault="00887E3D" w:rsidP="00887E3D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69"/>
                                  <w:position w:val="1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position w:val="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78"/>
                                  <w:position w:val="1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8"/>
                                  <w:position w:val="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38"/>
                                  <w:position w:val="1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position w:val="1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167"/>
                                  <w:position w:val="1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4"/>
                                  <w:position w:val="1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7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26605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9578" w14:textId="77777777" w:rsidR="00887E3D" w:rsidRDefault="00887E3D" w:rsidP="00887E3D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6BE203C5" w14:textId="77777777" w:rsidR="00887E3D" w:rsidRDefault="00887E3D" w:rsidP="00887E3D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58B7895C" w14:textId="77777777" w:rsidR="00887E3D" w:rsidRDefault="00887E3D" w:rsidP="00887E3D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8875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2989"/>
                            <a:ext cx="4678" cy="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9F2DE" w14:textId="77777777" w:rsidR="00887E3D" w:rsidRDefault="00887E3D" w:rsidP="00887E3D">
                              <w:pPr>
                                <w:spacing w:line="373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position w:val="10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  <w:p w14:paraId="20670EEF" w14:textId="77777777" w:rsidR="00887E3D" w:rsidRDefault="00887E3D" w:rsidP="00887E3D">
                              <w:pPr>
                                <w:spacing w:before="304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31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70"/>
                                  <w:position w:val="1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3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CD760" id="Group 3" o:spid="_x0000_s1026" style="position:absolute;margin-left:0;margin-top:12.6pt;width:456.95pt;height:201.95pt;z-index:-251655168;mso-position-horizontal:center;mso-position-horizontal-relative:margin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" filled="f" stroked="f">
                  <v:textbox inset="0,0,0,0">
                    <w:txbxContent>
                      <w:p w14:paraId="5F347E54" w14:textId="77777777" w:rsidR="00887E3D" w:rsidRDefault="00887E3D" w:rsidP="00887E3D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758;width:46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" filled="f" stroked="f">
                  <v:textbox inset="0,0,0,0">
                    <w:txbxContent>
                      <w:p w14:paraId="3E51A5ED" w14:textId="63F739E1" w:rsidR="00887E3D" w:rsidRDefault="00887E3D" w:rsidP="00887E3D">
                        <w:pPr>
                          <w:spacing w:line="35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>BALAJI    E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" filled="f" stroked="f">
                  <v:textbox inset="0,0,0,0">
                    <w:txbxContent>
                      <w:p w14:paraId="7B874752" w14:textId="77777777" w:rsidR="00887E3D" w:rsidRDefault="00887E3D" w:rsidP="00887E3D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505;top:1450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" filled="f" stroked="f">
                  <v:textbox inset="0,0,0,0">
                    <w:txbxContent>
                      <w:p w14:paraId="069E4B45" w14:textId="45E3AC21" w:rsidR="00887E3D" w:rsidRDefault="00887E3D" w:rsidP="00887E3D">
                        <w:pPr>
                          <w:spacing w:line="381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2318010</w:t>
                        </w:r>
                        <w:r>
                          <w:rPr>
                            <w:rFonts w:ascii="Cambria"/>
                            <w:b/>
                            <w:bCs/>
                            <w:sz w:val="24"/>
                          </w:rPr>
                          <w:t>17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" filled="f" stroked="f">
                  <v:textbox inset="0,0,0,0">
                    <w:txbxContent>
                      <w:p w14:paraId="6342440E" w14:textId="77777777" w:rsidR="00887E3D" w:rsidRDefault="00887E3D" w:rsidP="00887E3D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69"/>
                            <w:position w:val="12"/>
                            <w:sz w:val="24"/>
                          </w:rPr>
                          <w:t>B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32"/>
                            <w:position w:val="12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78"/>
                            <w:position w:val="12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8"/>
                            <w:position w:val="12"/>
                            <w:sz w:val="24"/>
                          </w:rPr>
                          <w:t>e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4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38"/>
                            <w:position w:val="12"/>
                            <w:sz w:val="24"/>
                          </w:rPr>
                          <w:t>c</w:t>
                        </w:r>
                        <w:r>
                          <w:rPr>
                            <w:rFonts w:ascii="Cambria"/>
                            <w:spacing w:val="-1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h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2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pacing w:val="11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"/>
                            <w:position w:val="12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167"/>
                            <w:position w:val="12"/>
                            <w:sz w:val="24"/>
                          </w:rPr>
                          <w:t>D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24"/>
                            <w:position w:val="12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7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" filled="f" stroked="f">
                  <v:textbox inset="0,0,0,0">
                    <w:txbxContent>
                      <w:p w14:paraId="3F3B9578" w14:textId="77777777" w:rsidR="00887E3D" w:rsidRDefault="00887E3D" w:rsidP="00887E3D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6BE203C5" w14:textId="77777777" w:rsidR="00887E3D" w:rsidRDefault="00887E3D" w:rsidP="00887E3D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58B7895C" w14:textId="77777777" w:rsidR="00887E3D" w:rsidRDefault="00887E3D" w:rsidP="00887E3D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4457;top:2989;width:4678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" filled="f" stroked="f">
                  <v:textbox inset="0,0,0,0">
                    <w:txbxContent>
                      <w:p w14:paraId="4B79F2DE" w14:textId="77777777" w:rsidR="00887E3D" w:rsidRDefault="00887E3D" w:rsidP="00887E3D">
                        <w:pPr>
                          <w:spacing w:line="373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position w:val="10"/>
                            <w:sz w:val="24"/>
                          </w:rPr>
                          <w:t>II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  <w:p w14:paraId="20670EEF" w14:textId="77777777" w:rsidR="00887E3D" w:rsidRDefault="00887E3D" w:rsidP="00887E3D">
                        <w:pPr>
                          <w:spacing w:before="304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31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3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70"/>
                            <w:position w:val="14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3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4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3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4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A27DF7C" w14:textId="77777777" w:rsidR="00887E3D" w:rsidRDefault="00887E3D" w:rsidP="00887E3D">
      <w:pPr>
        <w:rPr>
          <w:rFonts w:ascii="Cambria"/>
          <w:sz w:val="18"/>
        </w:rPr>
        <w:sectPr w:rsidR="00887E3D" w:rsidSect="00887E3D">
          <w:pgSz w:w="11920" w:h="16860"/>
          <w:pgMar w:top="134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B562D3" w14:textId="77777777" w:rsidR="00887E3D" w:rsidRDefault="00887E3D" w:rsidP="00887E3D">
      <w:pPr>
        <w:pStyle w:val="BodyText"/>
        <w:spacing w:before="6"/>
        <w:rPr>
          <w:rFonts w:ascii="Cambria"/>
          <w:b/>
          <w:sz w:val="2"/>
        </w:rPr>
      </w:pPr>
    </w:p>
    <w:p w14:paraId="079D1D23" w14:textId="77777777" w:rsidR="00887E3D" w:rsidRDefault="00887E3D" w:rsidP="00887E3D">
      <w:pPr>
        <w:spacing w:before="89"/>
        <w:ind w:left="2880" w:right="417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31736B1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3DFD447" w14:textId="77777777" w:rsidR="00887E3D" w:rsidRDefault="00887E3D" w:rsidP="00887E3D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887E3D" w14:paraId="63354098" w14:textId="77777777" w:rsidTr="00237261">
        <w:trPr>
          <w:trHeight w:val="731"/>
        </w:trPr>
        <w:tc>
          <w:tcPr>
            <w:tcW w:w="2151" w:type="dxa"/>
          </w:tcPr>
          <w:p w14:paraId="2CDF84DB" w14:textId="77777777" w:rsidR="00887E3D" w:rsidRDefault="00887E3D" w:rsidP="00237261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15F88FF7" w14:textId="77777777" w:rsidR="00887E3D" w:rsidRDefault="00887E3D" w:rsidP="00237261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7BB7B85D" w14:textId="77777777" w:rsidR="00887E3D" w:rsidRDefault="00887E3D" w:rsidP="00237261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5228CC7B" w14:textId="77777777" w:rsidR="00887E3D" w:rsidRDefault="00887E3D" w:rsidP="00237261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02397EE7" w14:textId="77777777" w:rsidR="00887E3D" w:rsidRDefault="00887E3D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72C60CD3" w14:textId="77777777" w:rsidR="00887E3D" w:rsidRDefault="00887E3D" w:rsidP="00237261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32E7019A" w14:textId="77777777" w:rsidR="00887E3D" w:rsidRDefault="00887E3D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887E3D" w14:paraId="248F795B" w14:textId="77777777" w:rsidTr="00237261">
        <w:trPr>
          <w:trHeight w:val="486"/>
        </w:trPr>
        <w:tc>
          <w:tcPr>
            <w:tcW w:w="2151" w:type="dxa"/>
          </w:tcPr>
          <w:p w14:paraId="0CFBE448" w14:textId="77777777" w:rsidR="00887E3D" w:rsidRDefault="00887E3D" w:rsidP="00237261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36716890" w14:textId="77777777" w:rsidR="00887E3D" w:rsidRDefault="00887E3D" w:rsidP="00237261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37C51DF3" w14:textId="77777777" w:rsidR="00887E3D" w:rsidRDefault="00887E3D" w:rsidP="00237261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201AD19D" w14:textId="77777777" w:rsidR="00887E3D" w:rsidRDefault="00887E3D" w:rsidP="00237261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3FE841D0" w14:textId="77777777" w:rsidR="00887E3D" w:rsidRDefault="00887E3D" w:rsidP="00237261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4C3190DE" w14:textId="77777777" w:rsidR="00887E3D" w:rsidRDefault="00887E3D" w:rsidP="00237261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2F2F505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529902A" w14:textId="77777777" w:rsidR="00887E3D" w:rsidRDefault="00887E3D" w:rsidP="00887E3D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887E3D" w14:paraId="361BCA41" w14:textId="77777777" w:rsidTr="00237261">
        <w:trPr>
          <w:trHeight w:val="481"/>
        </w:trPr>
        <w:tc>
          <w:tcPr>
            <w:tcW w:w="9344" w:type="dxa"/>
            <w:gridSpan w:val="2"/>
          </w:tcPr>
          <w:p w14:paraId="668C7971" w14:textId="77777777" w:rsidR="00887E3D" w:rsidRDefault="00887E3D" w:rsidP="00237261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887E3D" w14:paraId="642DC282" w14:textId="77777777" w:rsidTr="00237261">
        <w:trPr>
          <w:trHeight w:val="457"/>
        </w:trPr>
        <w:tc>
          <w:tcPr>
            <w:tcW w:w="1138" w:type="dxa"/>
          </w:tcPr>
          <w:p w14:paraId="632AF029" w14:textId="77777777" w:rsidR="00887E3D" w:rsidRDefault="00887E3D" w:rsidP="00237261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014C38DA" w14:textId="77777777" w:rsidR="00887E3D" w:rsidRDefault="00887E3D" w:rsidP="00237261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887E3D" w14:paraId="2C5D7936" w14:textId="77777777" w:rsidTr="00237261">
        <w:trPr>
          <w:trHeight w:val="537"/>
        </w:trPr>
        <w:tc>
          <w:tcPr>
            <w:tcW w:w="1138" w:type="dxa"/>
          </w:tcPr>
          <w:p w14:paraId="4A8BE1B9" w14:textId="77777777" w:rsidR="00887E3D" w:rsidRDefault="00887E3D" w:rsidP="00237261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735F5C1B" w14:textId="77777777" w:rsidR="00887E3D" w:rsidRDefault="00887E3D" w:rsidP="00237261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887E3D" w14:paraId="6B4758CB" w14:textId="77777777" w:rsidTr="00237261">
        <w:trPr>
          <w:trHeight w:val="536"/>
        </w:trPr>
        <w:tc>
          <w:tcPr>
            <w:tcW w:w="1138" w:type="dxa"/>
          </w:tcPr>
          <w:p w14:paraId="18FFDAC5" w14:textId="77777777" w:rsidR="00887E3D" w:rsidRDefault="00887E3D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2A787C5A" w14:textId="77777777" w:rsidR="00887E3D" w:rsidRDefault="00887E3D" w:rsidP="00237261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887E3D" w14:paraId="29B775EB" w14:textId="77777777" w:rsidTr="00237261">
        <w:trPr>
          <w:trHeight w:val="714"/>
        </w:trPr>
        <w:tc>
          <w:tcPr>
            <w:tcW w:w="1138" w:type="dxa"/>
          </w:tcPr>
          <w:p w14:paraId="2B264441" w14:textId="77777777" w:rsidR="00887E3D" w:rsidRDefault="00887E3D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761549A7" w14:textId="77777777" w:rsidR="00887E3D" w:rsidRDefault="00887E3D" w:rsidP="00237261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887E3D" w14:paraId="5F0B377A" w14:textId="77777777" w:rsidTr="00237261">
        <w:trPr>
          <w:trHeight w:val="534"/>
        </w:trPr>
        <w:tc>
          <w:tcPr>
            <w:tcW w:w="1138" w:type="dxa"/>
          </w:tcPr>
          <w:p w14:paraId="7E3381B9" w14:textId="77777777" w:rsidR="00887E3D" w:rsidRDefault="00887E3D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19048FBE" w14:textId="77777777" w:rsidR="00887E3D" w:rsidRDefault="00887E3D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887E3D" w14:paraId="77E519FB" w14:textId="77777777" w:rsidTr="00237261">
        <w:trPr>
          <w:trHeight w:val="536"/>
        </w:trPr>
        <w:tc>
          <w:tcPr>
            <w:tcW w:w="1138" w:type="dxa"/>
          </w:tcPr>
          <w:p w14:paraId="4C5C19CA" w14:textId="77777777" w:rsidR="00887E3D" w:rsidRDefault="00887E3D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04562564" w14:textId="77777777" w:rsidR="00887E3D" w:rsidRDefault="00887E3D" w:rsidP="00237261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887E3D" w14:paraId="34F42D0B" w14:textId="77777777" w:rsidTr="00237261">
        <w:trPr>
          <w:trHeight w:val="714"/>
        </w:trPr>
        <w:tc>
          <w:tcPr>
            <w:tcW w:w="1138" w:type="dxa"/>
          </w:tcPr>
          <w:p w14:paraId="2B22BC47" w14:textId="77777777" w:rsidR="00887E3D" w:rsidRDefault="00887E3D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6E9DC0A3" w14:textId="77777777" w:rsidR="00887E3D" w:rsidRDefault="00887E3D" w:rsidP="00237261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887E3D" w14:paraId="61ADF975" w14:textId="77777777" w:rsidTr="00237261">
        <w:trPr>
          <w:trHeight w:val="536"/>
        </w:trPr>
        <w:tc>
          <w:tcPr>
            <w:tcW w:w="1138" w:type="dxa"/>
          </w:tcPr>
          <w:p w14:paraId="1670D458" w14:textId="77777777" w:rsidR="00887E3D" w:rsidRDefault="00887E3D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018EE32D" w14:textId="77777777" w:rsidR="00887E3D" w:rsidRDefault="00887E3D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887E3D" w14:paraId="4445F8F3" w14:textId="77777777" w:rsidTr="00237261">
        <w:trPr>
          <w:trHeight w:val="534"/>
        </w:trPr>
        <w:tc>
          <w:tcPr>
            <w:tcW w:w="1138" w:type="dxa"/>
          </w:tcPr>
          <w:p w14:paraId="6A47DB9D" w14:textId="77777777" w:rsidR="00887E3D" w:rsidRDefault="00887E3D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61C100BB" w14:textId="77777777" w:rsidR="00887E3D" w:rsidRDefault="00887E3D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887E3D" w14:paraId="4EB88E99" w14:textId="77777777" w:rsidTr="00237261">
        <w:trPr>
          <w:trHeight w:val="536"/>
        </w:trPr>
        <w:tc>
          <w:tcPr>
            <w:tcW w:w="1138" w:type="dxa"/>
          </w:tcPr>
          <w:p w14:paraId="4B6C5526" w14:textId="77777777" w:rsidR="00887E3D" w:rsidRDefault="00887E3D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160B689A" w14:textId="77777777" w:rsidR="00887E3D" w:rsidRDefault="00887E3D" w:rsidP="00237261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887E3D" w14:paraId="3190F67B" w14:textId="77777777" w:rsidTr="00237261">
        <w:trPr>
          <w:trHeight w:val="536"/>
        </w:trPr>
        <w:tc>
          <w:tcPr>
            <w:tcW w:w="1138" w:type="dxa"/>
          </w:tcPr>
          <w:p w14:paraId="19435555" w14:textId="77777777" w:rsidR="00887E3D" w:rsidRDefault="00887E3D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472D57E0" w14:textId="77777777" w:rsidR="00887E3D" w:rsidRDefault="00887E3D" w:rsidP="00237261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887E3D" w14:paraId="19988819" w14:textId="77777777" w:rsidTr="00237261">
        <w:trPr>
          <w:trHeight w:val="531"/>
        </w:trPr>
        <w:tc>
          <w:tcPr>
            <w:tcW w:w="1138" w:type="dxa"/>
          </w:tcPr>
          <w:p w14:paraId="214C98D0" w14:textId="77777777" w:rsidR="00887E3D" w:rsidRDefault="00887E3D" w:rsidP="00237261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128F2C05" w14:textId="77777777" w:rsidR="00887E3D" w:rsidRDefault="00887E3D" w:rsidP="00237261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887E3D" w14:paraId="6F96B32E" w14:textId="77777777" w:rsidTr="00237261">
        <w:trPr>
          <w:trHeight w:val="537"/>
        </w:trPr>
        <w:tc>
          <w:tcPr>
            <w:tcW w:w="1138" w:type="dxa"/>
          </w:tcPr>
          <w:p w14:paraId="0BA9D71D" w14:textId="77777777" w:rsidR="00887E3D" w:rsidRDefault="00887E3D" w:rsidP="00237261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0DAE3793" w14:textId="77777777" w:rsidR="00887E3D" w:rsidRDefault="00887E3D" w:rsidP="00237261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887E3D" w14:paraId="3FF40970" w14:textId="77777777" w:rsidTr="00237261">
        <w:trPr>
          <w:trHeight w:val="536"/>
        </w:trPr>
        <w:tc>
          <w:tcPr>
            <w:tcW w:w="1138" w:type="dxa"/>
          </w:tcPr>
          <w:p w14:paraId="0364CF12" w14:textId="77777777" w:rsidR="00887E3D" w:rsidRDefault="00887E3D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4D68939F" w14:textId="77777777" w:rsidR="00887E3D" w:rsidRDefault="00887E3D" w:rsidP="00237261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887E3D" w14:paraId="0D8D4466" w14:textId="77777777" w:rsidTr="00237261">
        <w:trPr>
          <w:trHeight w:val="534"/>
        </w:trPr>
        <w:tc>
          <w:tcPr>
            <w:tcW w:w="1138" w:type="dxa"/>
          </w:tcPr>
          <w:p w14:paraId="101ADCE4" w14:textId="77777777" w:rsidR="00887E3D" w:rsidRDefault="00887E3D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7198CA14" w14:textId="77777777" w:rsidR="00887E3D" w:rsidRDefault="00887E3D" w:rsidP="00237261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887E3D" w14:paraId="729ABE4F" w14:textId="77777777" w:rsidTr="00237261">
        <w:trPr>
          <w:trHeight w:val="536"/>
        </w:trPr>
        <w:tc>
          <w:tcPr>
            <w:tcW w:w="1138" w:type="dxa"/>
          </w:tcPr>
          <w:p w14:paraId="7F85BC84" w14:textId="77777777" w:rsidR="00887E3D" w:rsidRDefault="00887E3D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489E0E63" w14:textId="77777777" w:rsidR="00887E3D" w:rsidRDefault="00887E3D" w:rsidP="00237261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887E3D" w14:paraId="64BC7416" w14:textId="77777777" w:rsidTr="00237261">
        <w:trPr>
          <w:trHeight w:val="534"/>
        </w:trPr>
        <w:tc>
          <w:tcPr>
            <w:tcW w:w="1138" w:type="dxa"/>
          </w:tcPr>
          <w:p w14:paraId="3583CE71" w14:textId="77777777" w:rsidR="00887E3D" w:rsidRDefault="00887E3D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1C9394B4" w14:textId="77777777" w:rsidR="00887E3D" w:rsidRDefault="00887E3D" w:rsidP="00237261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887E3D" w14:paraId="02D458A9" w14:textId="77777777" w:rsidTr="00237261">
        <w:trPr>
          <w:trHeight w:val="716"/>
        </w:trPr>
        <w:tc>
          <w:tcPr>
            <w:tcW w:w="1138" w:type="dxa"/>
          </w:tcPr>
          <w:p w14:paraId="2CBE60C3" w14:textId="77777777" w:rsidR="00887E3D" w:rsidRDefault="00887E3D" w:rsidP="00237261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1E92DA7B" w14:textId="77777777" w:rsidR="00887E3D" w:rsidRDefault="00887E3D" w:rsidP="00237261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2759F2CF" w14:textId="77777777" w:rsidR="00887E3D" w:rsidRDefault="00887E3D" w:rsidP="00887E3D">
      <w:pPr>
        <w:pStyle w:val="BodyText"/>
        <w:spacing w:line="20" w:lineRule="exact"/>
        <w:rPr>
          <w:rFonts w:ascii="Cambria"/>
          <w:sz w:val="2"/>
        </w:rPr>
        <w:sectPr w:rsidR="00887E3D" w:rsidSect="00887E3D"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C4B782" w14:textId="77777777" w:rsidR="00887E3D" w:rsidRDefault="00887E3D" w:rsidP="00887E3D">
      <w:pPr>
        <w:spacing w:before="171"/>
        <w:ind w:left="2880" w:right="4649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55C0CB92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04E759B" w14:textId="77777777" w:rsidR="00887E3D" w:rsidRDefault="00887E3D" w:rsidP="00887E3D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887E3D" w14:paraId="3AFF1B3F" w14:textId="77777777" w:rsidTr="00237261">
        <w:trPr>
          <w:trHeight w:val="637"/>
        </w:trPr>
        <w:tc>
          <w:tcPr>
            <w:tcW w:w="1128" w:type="dxa"/>
          </w:tcPr>
          <w:p w14:paraId="3D02A5C8" w14:textId="77777777" w:rsidR="00887E3D" w:rsidRDefault="00887E3D" w:rsidP="0023726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99EC7C5" w14:textId="77777777" w:rsidR="00887E3D" w:rsidRDefault="00887E3D" w:rsidP="00237261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4B628970" w14:textId="77777777" w:rsidR="00887E3D" w:rsidRDefault="00887E3D" w:rsidP="00237261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1E3F625C" w14:textId="77777777" w:rsidR="00887E3D" w:rsidRDefault="00887E3D" w:rsidP="00237261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00AD20A4" w14:textId="77777777" w:rsidR="00887E3D" w:rsidRDefault="00887E3D" w:rsidP="00237261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0CC9F66B" w14:textId="77777777" w:rsidR="00887E3D" w:rsidRDefault="00887E3D" w:rsidP="00237261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887E3D" w14:paraId="7830F5BB" w14:textId="77777777" w:rsidTr="00237261">
        <w:trPr>
          <w:trHeight w:val="568"/>
        </w:trPr>
        <w:tc>
          <w:tcPr>
            <w:tcW w:w="1128" w:type="dxa"/>
          </w:tcPr>
          <w:p w14:paraId="67C523F4" w14:textId="77777777" w:rsidR="00887E3D" w:rsidRDefault="00887E3D" w:rsidP="00237261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1101248E" w14:textId="77777777" w:rsidR="00887E3D" w:rsidRDefault="00887E3D" w:rsidP="00237261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73E4180D" w14:textId="77777777" w:rsidR="00887E3D" w:rsidRDefault="00887E3D" w:rsidP="00237261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107B9AF8" w14:textId="77777777" w:rsidR="00887E3D" w:rsidRDefault="00887E3D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0F4D377" w14:textId="77777777" w:rsidR="00887E3D" w:rsidRDefault="00887E3D" w:rsidP="00237261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7B615EFC" w14:textId="77777777" w:rsidR="00887E3D" w:rsidRDefault="00887E3D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185D2F8" w14:textId="77777777" w:rsidR="00887E3D" w:rsidRDefault="00887E3D" w:rsidP="00237261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65FB63CF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71F51921" w14:textId="77777777" w:rsidTr="00237261">
        <w:trPr>
          <w:trHeight w:val="566"/>
        </w:trPr>
        <w:tc>
          <w:tcPr>
            <w:tcW w:w="1128" w:type="dxa"/>
          </w:tcPr>
          <w:p w14:paraId="094FF89A" w14:textId="77777777" w:rsidR="00887E3D" w:rsidRDefault="00887E3D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5C00F48D" w14:textId="77777777" w:rsidR="00887E3D" w:rsidRDefault="00887E3D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2BB29F70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E9B59D6" w14:textId="77777777" w:rsidR="00887E3D" w:rsidRDefault="00887E3D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8D251E4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279C6814" w14:textId="77777777" w:rsidR="00887E3D" w:rsidRDefault="00887E3D" w:rsidP="00237261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36518F59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3C8EBA30" w14:textId="77777777" w:rsidTr="00237261">
        <w:trPr>
          <w:trHeight w:val="568"/>
        </w:trPr>
        <w:tc>
          <w:tcPr>
            <w:tcW w:w="1128" w:type="dxa"/>
          </w:tcPr>
          <w:p w14:paraId="62D1F1FC" w14:textId="77777777" w:rsidR="00887E3D" w:rsidRDefault="00887E3D" w:rsidP="00237261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2B3D3913" w14:textId="77777777" w:rsidR="00887E3D" w:rsidRDefault="00887E3D" w:rsidP="00237261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66C35049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DEBFE2C" w14:textId="77777777" w:rsidR="00887E3D" w:rsidRDefault="00887E3D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1182CF47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256A2D8" w14:textId="77777777" w:rsidR="00887E3D" w:rsidRDefault="00887E3D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30B22052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7D266A18" w14:textId="77777777" w:rsidTr="00237261">
        <w:trPr>
          <w:trHeight w:val="566"/>
        </w:trPr>
        <w:tc>
          <w:tcPr>
            <w:tcW w:w="1128" w:type="dxa"/>
          </w:tcPr>
          <w:p w14:paraId="4A899974" w14:textId="77777777" w:rsidR="00887E3D" w:rsidRDefault="00887E3D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1BD0E510" w14:textId="77777777" w:rsidR="00887E3D" w:rsidRDefault="00887E3D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37F05C32" w14:textId="77777777" w:rsidR="00887E3D" w:rsidRDefault="00887E3D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B0DCBA6" w14:textId="77777777" w:rsidR="00887E3D" w:rsidRDefault="00887E3D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7B4A5ED7" w14:textId="77777777" w:rsidR="00887E3D" w:rsidRDefault="00887E3D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F255F81" w14:textId="77777777" w:rsidR="00887E3D" w:rsidRDefault="00887E3D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07CDCC61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0C480920" w14:textId="77777777" w:rsidTr="00237261">
        <w:trPr>
          <w:trHeight w:val="565"/>
        </w:trPr>
        <w:tc>
          <w:tcPr>
            <w:tcW w:w="1128" w:type="dxa"/>
          </w:tcPr>
          <w:p w14:paraId="45C11826" w14:textId="77777777" w:rsidR="00887E3D" w:rsidRDefault="00887E3D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BC84658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6D3F5DF5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3045E7D" w14:textId="77777777" w:rsidR="00887E3D" w:rsidRDefault="00887E3D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49A9BD32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0FCC1490" w14:textId="77777777" w:rsidR="00887E3D" w:rsidRDefault="00887E3D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233D9348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433565DA" w14:textId="77777777" w:rsidTr="00237261">
        <w:trPr>
          <w:trHeight w:val="568"/>
        </w:trPr>
        <w:tc>
          <w:tcPr>
            <w:tcW w:w="1128" w:type="dxa"/>
          </w:tcPr>
          <w:p w14:paraId="4292CD8B" w14:textId="77777777" w:rsidR="00887E3D" w:rsidRDefault="00887E3D" w:rsidP="00237261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14E41AD3" w14:textId="77777777" w:rsidR="00887E3D" w:rsidRDefault="00887E3D" w:rsidP="00237261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0DE5D584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53CD9A8" w14:textId="77777777" w:rsidR="00887E3D" w:rsidRDefault="00887E3D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A76DE6B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D3F8749" w14:textId="77777777" w:rsidR="00887E3D" w:rsidRDefault="00887E3D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1935E240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37B7845E" w14:textId="77777777" w:rsidTr="00237261">
        <w:trPr>
          <w:trHeight w:val="621"/>
        </w:trPr>
        <w:tc>
          <w:tcPr>
            <w:tcW w:w="1128" w:type="dxa"/>
          </w:tcPr>
          <w:p w14:paraId="7291234D" w14:textId="77777777" w:rsidR="00887E3D" w:rsidRDefault="00887E3D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45042946" w14:textId="77777777" w:rsidR="00887E3D" w:rsidRDefault="00887E3D" w:rsidP="00237261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4BB03646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21EFF16" w14:textId="77777777" w:rsidR="00887E3D" w:rsidRDefault="00887E3D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3A2CB8CC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0BA40BA" w14:textId="77777777" w:rsidR="00887E3D" w:rsidRDefault="00887E3D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6451F882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55C97FA5" w14:textId="77777777" w:rsidTr="00237261">
        <w:trPr>
          <w:trHeight w:val="565"/>
        </w:trPr>
        <w:tc>
          <w:tcPr>
            <w:tcW w:w="1128" w:type="dxa"/>
          </w:tcPr>
          <w:p w14:paraId="165DEEA1" w14:textId="77777777" w:rsidR="00887E3D" w:rsidRDefault="00887E3D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2C986038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6CB013FD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9FBD456" w14:textId="77777777" w:rsidR="00887E3D" w:rsidRDefault="00887E3D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0D0DB1CD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16AAEAE" w14:textId="77777777" w:rsidR="00887E3D" w:rsidRDefault="00887E3D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4BC45AA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3068E4E7" w14:textId="77777777" w:rsidTr="00237261">
        <w:trPr>
          <w:trHeight w:val="568"/>
        </w:trPr>
        <w:tc>
          <w:tcPr>
            <w:tcW w:w="1128" w:type="dxa"/>
          </w:tcPr>
          <w:p w14:paraId="2E32C492" w14:textId="77777777" w:rsidR="00887E3D" w:rsidRDefault="00887E3D" w:rsidP="00237261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6CABD088" w14:textId="77777777" w:rsidR="00887E3D" w:rsidRDefault="00887E3D" w:rsidP="00237261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166BD3CA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1A8B2E4" w14:textId="77777777" w:rsidR="00887E3D" w:rsidRDefault="00887E3D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7FE3ABBE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C408CD6" w14:textId="77777777" w:rsidR="00887E3D" w:rsidRDefault="00887E3D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3367CE7A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40085C93" w14:textId="77777777" w:rsidTr="00237261">
        <w:trPr>
          <w:trHeight w:val="566"/>
        </w:trPr>
        <w:tc>
          <w:tcPr>
            <w:tcW w:w="1128" w:type="dxa"/>
          </w:tcPr>
          <w:p w14:paraId="43224FCE" w14:textId="77777777" w:rsidR="00887E3D" w:rsidRDefault="00887E3D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165C5C2B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7048984A" w14:textId="77777777" w:rsidR="00887E3D" w:rsidRDefault="00887E3D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C073157" w14:textId="77777777" w:rsidR="00887E3D" w:rsidRDefault="00887E3D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2AFCA428" w14:textId="77777777" w:rsidR="00887E3D" w:rsidRDefault="00887E3D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9326C4C" w14:textId="77777777" w:rsidR="00887E3D" w:rsidRDefault="00887E3D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5E716A50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496491CC" w14:textId="77777777" w:rsidTr="00237261">
        <w:trPr>
          <w:trHeight w:val="566"/>
        </w:trPr>
        <w:tc>
          <w:tcPr>
            <w:tcW w:w="1128" w:type="dxa"/>
          </w:tcPr>
          <w:p w14:paraId="1BD44141" w14:textId="77777777" w:rsidR="00887E3D" w:rsidRDefault="00887E3D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38D829E3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57CBCA0C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0130D5E" w14:textId="77777777" w:rsidR="00887E3D" w:rsidRDefault="00887E3D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35F4B547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07DB2E60" w14:textId="77777777" w:rsidR="00887E3D" w:rsidRDefault="00887E3D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7E8EDA95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7F9A7684" w14:textId="77777777" w:rsidTr="00237261">
        <w:trPr>
          <w:trHeight w:val="568"/>
        </w:trPr>
        <w:tc>
          <w:tcPr>
            <w:tcW w:w="1128" w:type="dxa"/>
          </w:tcPr>
          <w:p w14:paraId="323A08C4" w14:textId="77777777" w:rsidR="00887E3D" w:rsidRDefault="00887E3D" w:rsidP="00237261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776F0FE1" w14:textId="77777777" w:rsidR="00887E3D" w:rsidRDefault="00887E3D" w:rsidP="00237261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7AC13248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B2E49F" w14:textId="77777777" w:rsidR="00887E3D" w:rsidRDefault="00887E3D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49F99A54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7A257F2" w14:textId="77777777" w:rsidR="00887E3D" w:rsidRDefault="00887E3D" w:rsidP="00237261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7A1480B4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5CF4C94E" w14:textId="77777777" w:rsidTr="00237261">
        <w:trPr>
          <w:trHeight w:val="566"/>
        </w:trPr>
        <w:tc>
          <w:tcPr>
            <w:tcW w:w="1128" w:type="dxa"/>
          </w:tcPr>
          <w:p w14:paraId="63C1B357" w14:textId="77777777" w:rsidR="00887E3D" w:rsidRDefault="00887E3D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190A0785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30CF36E9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7A47F6" w14:textId="77777777" w:rsidR="00887E3D" w:rsidRDefault="00887E3D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26276E81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C6FEF0" w14:textId="77777777" w:rsidR="00887E3D" w:rsidRDefault="00887E3D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5A2F203E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3C3D49D9" w14:textId="77777777" w:rsidTr="00237261">
        <w:trPr>
          <w:trHeight w:val="568"/>
        </w:trPr>
        <w:tc>
          <w:tcPr>
            <w:tcW w:w="1128" w:type="dxa"/>
          </w:tcPr>
          <w:p w14:paraId="35DBACEC" w14:textId="77777777" w:rsidR="00887E3D" w:rsidRDefault="00887E3D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4785AFAD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6EB166CC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6C18FFB" w14:textId="77777777" w:rsidR="00887E3D" w:rsidRDefault="00887E3D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6ABD4B00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AF32F64" w14:textId="77777777" w:rsidR="00887E3D" w:rsidRDefault="00887E3D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5E6DFAD9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2B511CAB" w14:textId="77777777" w:rsidTr="00237261">
        <w:trPr>
          <w:trHeight w:val="565"/>
        </w:trPr>
        <w:tc>
          <w:tcPr>
            <w:tcW w:w="1128" w:type="dxa"/>
          </w:tcPr>
          <w:p w14:paraId="1646DCB5" w14:textId="77777777" w:rsidR="00887E3D" w:rsidRDefault="00887E3D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378DBB2F" w14:textId="77777777" w:rsidR="00887E3D" w:rsidRDefault="00887E3D" w:rsidP="00237261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5352D317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2B78EB1B" w14:textId="77777777" w:rsidR="00887E3D" w:rsidRDefault="00887E3D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8E024CD" w14:textId="77777777" w:rsidR="00887E3D" w:rsidRDefault="00887E3D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29F0BCF1" w14:textId="77777777" w:rsidR="00887E3D" w:rsidRDefault="00887E3D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38D35AE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E3D" w14:paraId="2C487181" w14:textId="77777777" w:rsidTr="00237261">
        <w:trPr>
          <w:trHeight w:val="569"/>
        </w:trPr>
        <w:tc>
          <w:tcPr>
            <w:tcW w:w="1128" w:type="dxa"/>
          </w:tcPr>
          <w:p w14:paraId="61C59865" w14:textId="77777777" w:rsidR="00887E3D" w:rsidRDefault="00887E3D" w:rsidP="00237261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74745772" w14:textId="77777777" w:rsidR="00887E3D" w:rsidRDefault="00887E3D" w:rsidP="00237261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E4B9AD0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57EF4B5" w14:textId="77777777" w:rsidR="00887E3D" w:rsidRDefault="00887E3D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127E80C0" w14:textId="77777777" w:rsidR="00887E3D" w:rsidRDefault="00887E3D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A1DF3AF" w14:textId="77777777" w:rsidR="00887E3D" w:rsidRDefault="00887E3D" w:rsidP="00237261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0A1A4151" w14:textId="77777777" w:rsidR="00887E3D" w:rsidRDefault="00887E3D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373ABA" w14:textId="77777777" w:rsidR="00887E3D" w:rsidRDefault="00887E3D" w:rsidP="00887E3D">
      <w:pPr>
        <w:pStyle w:val="BodyText"/>
        <w:spacing w:before="5"/>
        <w:rPr>
          <w:rFonts w:ascii="Cambria"/>
          <w:b/>
          <w:sz w:val="26"/>
        </w:rPr>
      </w:pPr>
    </w:p>
    <w:p w14:paraId="4BD4DBBE" w14:textId="77777777" w:rsidR="00887E3D" w:rsidRDefault="00887E3D" w:rsidP="00887E3D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3FFEF0B3" w14:textId="77777777" w:rsidR="00887E3D" w:rsidRDefault="00887E3D" w:rsidP="00887E3D">
      <w:pPr>
        <w:spacing w:line="278" w:lineRule="auto"/>
        <w:rPr>
          <w:rFonts w:ascii="Cambria"/>
          <w:sz w:val="28"/>
        </w:rPr>
        <w:sectPr w:rsidR="00887E3D" w:rsidSect="00887E3D">
          <w:headerReference w:type="default" r:id="rId17"/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</w:sectPr>
      </w:pPr>
    </w:p>
    <w:p w14:paraId="3264D35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10CF2BE" w14:textId="77777777" w:rsidR="00887E3D" w:rsidRDefault="00887E3D" w:rsidP="00887E3D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29184569" w14:textId="77777777" w:rsidTr="00237261">
        <w:trPr>
          <w:trHeight w:val="347"/>
        </w:trPr>
        <w:tc>
          <w:tcPr>
            <w:tcW w:w="1704" w:type="dxa"/>
          </w:tcPr>
          <w:p w14:paraId="48C95510" w14:textId="77777777" w:rsidR="00887E3D" w:rsidRDefault="00887E3D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ED1322F" w14:textId="77777777" w:rsidR="00887E3D" w:rsidRDefault="00887E3D" w:rsidP="00237261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6A7F1A13" w14:textId="77777777" w:rsidR="00887E3D" w:rsidRDefault="00887E3D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232BA650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5C980462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4EECFBB7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74818CB2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28FF741D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6B16424B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4FFA1535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480C63B3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1E59B4E1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727CCFF6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3943015C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A97FCF6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13D061B4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3C41054A" w14:textId="77777777" w:rsidR="00887E3D" w:rsidRDefault="00887E3D" w:rsidP="00887E3D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2574CBFD" w14:textId="77777777" w:rsidR="00887E3D" w:rsidRDefault="00887E3D" w:rsidP="00887E3D">
      <w:pPr>
        <w:pStyle w:val="BodyText"/>
        <w:spacing w:before="1"/>
        <w:rPr>
          <w:rFonts w:ascii="Cambria"/>
          <w:b/>
          <w:sz w:val="33"/>
        </w:rPr>
      </w:pPr>
    </w:p>
    <w:p w14:paraId="0CC2762A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B3BE727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641F77FE" w14:textId="77777777" w:rsidR="00887E3D" w:rsidRDefault="00887E3D" w:rsidP="00887E3D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264B274A" w14:textId="77777777" w:rsidR="00887E3D" w:rsidRDefault="00887E3D" w:rsidP="00887E3D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C2EF775" w14:textId="77777777" w:rsidR="00887E3D" w:rsidRDefault="00887E3D" w:rsidP="00887E3D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20D8187A" w14:textId="77777777" w:rsidR="00887E3D" w:rsidRDefault="00887E3D" w:rsidP="00887E3D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D2FB30D" w14:textId="77777777" w:rsidR="00887E3D" w:rsidRDefault="00887E3D" w:rsidP="00887E3D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49F4AC13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A7A3124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4CBBFC8E" w14:textId="77777777" w:rsidR="00887E3D" w:rsidRDefault="00887E3D" w:rsidP="00887E3D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2D4C28E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7389BCD" w14:textId="77777777" w:rsidR="00887E3D" w:rsidRDefault="00887E3D" w:rsidP="00887E3D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71BDD59F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1AB91FE9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4B09FDE4" w14:textId="77777777" w:rsidR="00887E3D" w:rsidRDefault="00887E3D" w:rsidP="00887E3D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95E0245" w14:textId="77777777" w:rsidR="00887E3D" w:rsidRDefault="00887E3D" w:rsidP="00887E3D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68A073B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442711" w14:textId="77777777" w:rsidR="00887E3D" w:rsidRDefault="00887E3D" w:rsidP="00887E3D">
      <w:pPr>
        <w:pStyle w:val="BodyText"/>
        <w:rPr>
          <w:sz w:val="20"/>
        </w:rPr>
      </w:pPr>
    </w:p>
    <w:p w14:paraId="699B9FB3" w14:textId="77777777" w:rsidR="00887E3D" w:rsidRDefault="00887E3D" w:rsidP="00887E3D">
      <w:pPr>
        <w:pStyle w:val="BodyText"/>
        <w:rPr>
          <w:sz w:val="24"/>
        </w:rPr>
      </w:pPr>
    </w:p>
    <w:p w14:paraId="124A7EDB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EF14F74" w14:textId="77777777" w:rsidR="00887E3D" w:rsidRDefault="00887E3D" w:rsidP="00887E3D">
      <w:pPr>
        <w:pStyle w:val="BodyText"/>
        <w:rPr>
          <w:rFonts w:ascii="Cambria"/>
          <w:b/>
        </w:rPr>
      </w:pPr>
    </w:p>
    <w:p w14:paraId="1A820250" w14:textId="77777777" w:rsidR="00887E3D" w:rsidRDefault="00887E3D" w:rsidP="00887E3D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089F837E" w14:textId="77777777" w:rsidR="00887E3D" w:rsidRDefault="00887E3D" w:rsidP="00887E3D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6A8436BD" w14:textId="77777777" w:rsidR="00887E3D" w:rsidRDefault="00887E3D" w:rsidP="00887E3D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6D34D2D0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E8873D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73CFF54F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0C02D67B" w14:textId="77777777" w:rsidR="00887E3D" w:rsidRDefault="00887E3D" w:rsidP="00887E3D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63EAED0C" w14:textId="77777777" w:rsidR="00887E3D" w:rsidRDefault="00887E3D" w:rsidP="00887E3D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4694C052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3A2F742" w14:textId="77777777" w:rsidR="00887E3D" w:rsidRDefault="00887E3D" w:rsidP="00887E3D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=(struct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2DF48747" w14:textId="77777777" w:rsidR="00887E3D" w:rsidRDefault="00887E3D" w:rsidP="00887E3D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18F682A4" w14:textId="77777777" w:rsidR="00887E3D" w:rsidRDefault="00887E3D" w:rsidP="00887E3D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3FE8ADF" w14:textId="77777777" w:rsidR="00887E3D" w:rsidRDefault="00887E3D" w:rsidP="00887E3D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172256D2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B69668C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58FBB70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6168277" w14:textId="77777777" w:rsidR="00887E3D" w:rsidRDefault="00887E3D" w:rsidP="00887E3D">
      <w:pPr>
        <w:pStyle w:val="BodyText"/>
        <w:spacing w:before="9"/>
        <w:rPr>
          <w:rFonts w:ascii="Courier New"/>
          <w:b/>
          <w:sz w:val="20"/>
        </w:rPr>
      </w:pPr>
    </w:p>
    <w:p w14:paraId="0897F3B7" w14:textId="77777777" w:rsidR="00887E3D" w:rsidRDefault="00887E3D" w:rsidP="00887E3D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486D56D9" w14:textId="77777777" w:rsidR="00887E3D" w:rsidRDefault="00887E3D" w:rsidP="00887E3D">
      <w:pPr>
        <w:pStyle w:val="BodyText"/>
        <w:spacing w:before="8"/>
        <w:rPr>
          <w:rFonts w:ascii="Courier New"/>
          <w:b/>
          <w:sz w:val="20"/>
        </w:rPr>
      </w:pPr>
    </w:p>
    <w:p w14:paraId="25A9927C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6555BE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974ACA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61D0F76" w14:textId="77777777" w:rsidR="00887E3D" w:rsidRDefault="00887E3D" w:rsidP="00887E3D">
      <w:pPr>
        <w:pStyle w:val="BodyText"/>
        <w:spacing w:before="10"/>
        <w:rPr>
          <w:rFonts w:ascii="Courier New"/>
          <w:b/>
          <w:sz w:val="20"/>
        </w:rPr>
      </w:pPr>
    </w:p>
    <w:p w14:paraId="23E6E0C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B4B2EDA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E51503D" w14:textId="77777777" w:rsidR="00887E3D" w:rsidRDefault="00887E3D" w:rsidP="00887E3D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=(struct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5080157E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CC55ABD" w14:textId="77777777" w:rsidR="00887E3D" w:rsidRDefault="00887E3D" w:rsidP="00887E3D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1A36E7F1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76CD5E0" w14:textId="77777777" w:rsidR="00887E3D" w:rsidRDefault="00887E3D" w:rsidP="00887E3D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555DD99" w14:textId="77777777" w:rsidR="00887E3D" w:rsidRDefault="00887E3D" w:rsidP="00887E3D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3A230DA6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DCF75B0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AE2DFB7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CAD5634" w14:textId="77777777" w:rsidR="00887E3D" w:rsidRDefault="00887E3D" w:rsidP="00887E3D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0D10A38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E81CD9B" w14:textId="77777777" w:rsidR="00887E3D" w:rsidRDefault="00887E3D" w:rsidP="00887E3D">
      <w:pPr>
        <w:spacing w:line="237" w:lineRule="exact"/>
        <w:rPr>
          <w:rFonts w:ascii="Courier New"/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B95CD2" w14:textId="77777777" w:rsidR="00887E3D" w:rsidRDefault="00887E3D" w:rsidP="00887E3D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762AAFE4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AAA23B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31E9A8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81C33B8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CF8F688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6168D56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()</w:t>
      </w:r>
    </w:p>
    <w:p w14:paraId="2A38CC1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FFB9DB9" w14:textId="77777777" w:rsidR="00887E3D" w:rsidRDefault="00887E3D" w:rsidP="00887E3D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52DEA197" w14:textId="77777777" w:rsidR="00887E3D" w:rsidRDefault="00887E3D" w:rsidP="00887E3D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1EA0076" w14:textId="77777777" w:rsidR="00887E3D" w:rsidRDefault="00887E3D" w:rsidP="00887E3D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49208A3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062D6D8" w14:textId="77777777" w:rsidR="00887E3D" w:rsidRDefault="00887E3D" w:rsidP="00887E3D">
      <w:pPr>
        <w:ind w:left="468" w:right="392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6AD8C9CC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9C2933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58959F3B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F0A91DE" w14:textId="77777777" w:rsidR="00887E3D" w:rsidRDefault="00887E3D" w:rsidP="00887E3D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();</w:t>
      </w:r>
    </w:p>
    <w:p w14:paraId="538AE004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11C0E8BA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ACD0EF" w14:textId="77777777" w:rsidR="00887E3D" w:rsidRDefault="00887E3D" w:rsidP="00887E3D">
      <w:pPr>
        <w:ind w:left="468" w:right="354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0D81E7D" w14:textId="77777777" w:rsidR="00887E3D" w:rsidRDefault="00887E3D" w:rsidP="00887E3D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E168E0F" w14:textId="77777777" w:rsidR="00887E3D" w:rsidRDefault="00887E3D" w:rsidP="00887E3D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3254979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49246B" w14:textId="77777777" w:rsidR="00887E3D" w:rsidRDefault="00887E3D" w:rsidP="00887E3D">
      <w:pPr>
        <w:ind w:left="468" w:right="354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B071A86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91780B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19B73775" w14:textId="77777777" w:rsidR="00887E3D" w:rsidRDefault="00887E3D" w:rsidP="00887E3D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=(struct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24D747D7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EBCFC1" w14:textId="77777777" w:rsidR="00887E3D" w:rsidRDefault="00887E3D" w:rsidP="00887E3D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E8E1858" w14:textId="77777777" w:rsidR="00887E3D" w:rsidRDefault="00887E3D" w:rsidP="00887E3D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C48E447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036A3876" w14:textId="77777777" w:rsidR="00887E3D" w:rsidRDefault="00887E3D" w:rsidP="00887E3D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04B0FB" w14:textId="77777777" w:rsidR="00887E3D" w:rsidRDefault="00887E3D" w:rsidP="00887E3D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580643CE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3641FA4" w14:textId="77777777" w:rsidR="00887E3D" w:rsidRDefault="00887E3D" w:rsidP="00887E3D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31E75F9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0AF6B" w14:textId="77777777" w:rsidR="00887E3D" w:rsidRDefault="00887E3D" w:rsidP="00887E3D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9766D2B" w14:textId="77777777" w:rsidR="00887E3D" w:rsidRDefault="00887E3D" w:rsidP="00887E3D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46E78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E2D2F3C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67A010A" w14:textId="77777777" w:rsidR="00887E3D" w:rsidRDefault="00887E3D" w:rsidP="00887E3D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186BA39" w14:textId="77777777" w:rsidR="00887E3D" w:rsidRDefault="00887E3D" w:rsidP="00887E3D">
      <w:pPr>
        <w:rPr>
          <w:rFonts w:ascii="Courier New"/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A2CB2A" w14:textId="77777777" w:rsidR="00887E3D" w:rsidRDefault="00887E3D" w:rsidP="00887E3D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0858D56A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00099A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37D4315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37834E9A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36B38D8" w14:textId="77777777" w:rsidR="00887E3D" w:rsidRDefault="00887E3D" w:rsidP="00887E3D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03709A94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11E6C6A8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5FD8EC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111B0EC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EBD29B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9F7605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237251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5897EF5A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7C6286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8092061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2C1A15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53F1603C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E05B80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71193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49E2246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39A9ABF" w14:textId="77777777" w:rsidR="00887E3D" w:rsidRDefault="00887E3D" w:rsidP="00887E3D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5D2F4E60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ADEB388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C9A4F82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6E905AB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48B49FC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A232B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1F80A57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557CFC5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34CA8BB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5F9CF6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44157843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6B37597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DB2CDC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3F8C9C9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106A9" w14:textId="77777777" w:rsidR="00887E3D" w:rsidRDefault="00887E3D" w:rsidP="00887E3D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754929C7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D4B3D4" w14:textId="77777777" w:rsidR="00887E3D" w:rsidRDefault="00887E3D" w:rsidP="00887E3D">
      <w:pPr>
        <w:spacing w:before="2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05037B4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9DDDA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04E82E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F019DC7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2C0ED9C6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0C54BC8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3BF9231B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FC4886A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1B240E6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706ABA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39BB641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r>
        <w:rPr>
          <w:rFonts w:ascii="Courier New"/>
          <w:b/>
          <w:sz w:val="21"/>
        </w:rPr>
        <w:t>data,temp</w:t>
      </w:r>
      <w:proofErr w:type="spellEnd"/>
      <w:r>
        <w:rPr>
          <w:rFonts w:ascii="Courier New"/>
          <w:b/>
          <w:sz w:val="21"/>
        </w:rPr>
        <w:t>);</w:t>
      </w:r>
    </w:p>
    <w:p w14:paraId="64FBD6BE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C6A11B0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C355E88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788031" w14:textId="77777777" w:rsidR="00887E3D" w:rsidRDefault="00887E3D" w:rsidP="00887E3D">
      <w:pPr>
        <w:rPr>
          <w:rFonts w:ascii="Courier New"/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DAAA25" w14:textId="77777777" w:rsidR="00887E3D" w:rsidRDefault="00887E3D" w:rsidP="00887E3D">
      <w:pPr>
        <w:spacing w:before="91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lastRenderedPageBreak/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1ABE3F2F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8ABDBA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89D3F4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391047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()</w:t>
      </w:r>
    </w:p>
    <w:p w14:paraId="0D65579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3DE408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005F555E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5A9917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02AFEC11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1FFE879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1862873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2CAA0F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428EE240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E8A9101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4E9D8D0" w14:textId="77777777" w:rsidR="00887E3D" w:rsidRDefault="00887E3D" w:rsidP="00887E3D">
      <w:pPr>
        <w:pStyle w:val="BodyText"/>
        <w:rPr>
          <w:rFonts w:ascii="Courier New"/>
          <w:b/>
          <w:sz w:val="21"/>
        </w:rPr>
      </w:pPr>
    </w:p>
    <w:p w14:paraId="3A2F6A5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</w:t>
      </w:r>
    </w:p>
    <w:p w14:paraId="48108AF0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AEFD84" w14:textId="77777777" w:rsidR="00887E3D" w:rsidRDefault="00887E3D" w:rsidP="00887E3D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7D40931B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1587110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F64F33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</w:t>
      </w:r>
    </w:p>
    <w:p w14:paraId="0C492FF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EC11746" w14:textId="77777777" w:rsidR="00887E3D" w:rsidRDefault="00887E3D" w:rsidP="00887E3D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0A6D9C3" w14:textId="77777777" w:rsidR="00887E3D" w:rsidRDefault="00887E3D" w:rsidP="00887E3D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BFCAEBC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47C8322C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399916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AB2D415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97F0378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28B4E44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EA5DE18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7C460CF1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66B6BAB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020E4B2D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66BED5" w14:textId="77777777" w:rsidR="00887E3D" w:rsidRDefault="00887E3D" w:rsidP="00887E3D">
      <w:pPr>
        <w:pStyle w:val="BodyText"/>
        <w:spacing w:before="11"/>
        <w:rPr>
          <w:rFonts w:ascii="Courier New"/>
          <w:b/>
          <w:sz w:val="20"/>
        </w:rPr>
      </w:pPr>
    </w:p>
    <w:p w14:paraId="75B3E82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1DD9A1A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7D6D960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020BE43" w14:textId="77777777" w:rsidR="00887E3D" w:rsidRDefault="00887E3D" w:rsidP="00887E3D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33301424" w14:textId="77777777" w:rsidR="00887E3D" w:rsidRDefault="00887E3D" w:rsidP="00887E3D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6817009" w14:textId="77777777" w:rsidR="00887E3D" w:rsidRDefault="00887E3D" w:rsidP="00887E3D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t",t</w:t>
      </w:r>
      <w:proofErr w:type="spell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3EB3E3A2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3099F1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18E6F17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3048BC91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76E023" w14:textId="77777777" w:rsidR="00887E3D" w:rsidRDefault="00887E3D" w:rsidP="00887E3D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78819A45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1F083723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380D1D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165BCB62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962AC5" w14:textId="77777777" w:rsidR="00887E3D" w:rsidRDefault="00887E3D" w:rsidP="00887E3D">
      <w:pPr>
        <w:rPr>
          <w:rFonts w:ascii="Courier New"/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F39BEF" w14:textId="77777777" w:rsidR="00887E3D" w:rsidRDefault="00887E3D" w:rsidP="00887E3D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15B20DE6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ACBDD82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29FDC3D5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74E82BF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9FA8DFC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C25EA04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658F83C0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DBE56F5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A1AD8A9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12F69534" w14:textId="77777777" w:rsidR="00887E3D" w:rsidRDefault="00887E3D" w:rsidP="00887E3D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8C69C26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661106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4BE4A62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ch,a,pos</w:t>
      </w:r>
      <w:proofErr w:type="spellEnd"/>
      <w:r>
        <w:rPr>
          <w:rFonts w:ascii="Courier New"/>
          <w:b/>
          <w:sz w:val="21"/>
        </w:rPr>
        <w:t>;</w:t>
      </w:r>
    </w:p>
    <w:p w14:paraId="33384FB8" w14:textId="77777777" w:rsidR="00887E3D" w:rsidRDefault="00887E3D" w:rsidP="00887E3D">
      <w:pPr>
        <w:ind w:left="468" w:right="64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12570F94" w14:textId="77777777" w:rsidR="00887E3D" w:rsidRDefault="00887E3D" w:rsidP="00887E3D">
      <w:pPr>
        <w:ind w:left="468" w:right="303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30FD4A0D" w14:textId="77777777" w:rsidR="00887E3D" w:rsidRDefault="00887E3D" w:rsidP="00887E3D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000EB1CA" w14:textId="77777777" w:rsidR="00887E3D" w:rsidRDefault="00887E3D" w:rsidP="00887E3D">
      <w:pPr>
        <w:ind w:left="468" w:right="366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4EC7366C" w14:textId="77777777" w:rsidR="00887E3D" w:rsidRDefault="00887E3D" w:rsidP="00887E3D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4B7FB53C" w14:textId="77777777" w:rsidR="00887E3D" w:rsidRDefault="00887E3D" w:rsidP="00887E3D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7D58AAC4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D9C1797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7841D564" w14:textId="77777777" w:rsidR="00887E3D" w:rsidRDefault="00887E3D" w:rsidP="00887E3D">
      <w:pPr>
        <w:ind w:left="468" w:right="140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10A45FDB" w14:textId="77777777" w:rsidR="00887E3D" w:rsidRDefault="00887E3D" w:rsidP="00887E3D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CFE1839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0AF3F703" w14:textId="77777777" w:rsidR="00887E3D" w:rsidRDefault="00887E3D" w:rsidP="00887E3D">
      <w:pPr>
        <w:ind w:left="468" w:right="2156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4C57D953" w14:textId="77777777" w:rsidR="00887E3D" w:rsidRDefault="00887E3D" w:rsidP="00887E3D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61391792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664A34BF" w14:textId="77777777" w:rsidR="00887E3D" w:rsidRDefault="00887E3D" w:rsidP="00887E3D">
      <w:pPr>
        <w:ind w:left="468" w:right="51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47D67521" w14:textId="77777777" w:rsidR="00887E3D" w:rsidRDefault="00887E3D" w:rsidP="00887E3D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r>
        <w:rPr>
          <w:rFonts w:ascii="Courier New"/>
          <w:b/>
          <w:sz w:val="21"/>
        </w:rPr>
        <w:t>a,pos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958427E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19FB8489" w14:textId="77777777" w:rsidR="00887E3D" w:rsidRDefault="00887E3D" w:rsidP="00887E3D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1184E6A" w14:textId="77777777" w:rsidR="00887E3D" w:rsidRDefault="00887E3D" w:rsidP="00887E3D">
      <w:pPr>
        <w:ind w:left="468" w:right="8212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7C851FC1" w14:textId="77777777" w:rsidR="00887E3D" w:rsidRDefault="00887E3D" w:rsidP="00887E3D">
      <w:pPr>
        <w:ind w:left="468" w:right="253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1A203ADB" w14:textId="77777777" w:rsidR="00887E3D" w:rsidRDefault="00887E3D" w:rsidP="00887E3D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617EB441" w14:textId="77777777" w:rsidR="00887E3D" w:rsidRDefault="00887E3D" w:rsidP="00887E3D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54D61381" w14:textId="77777777" w:rsidR="00887E3D" w:rsidRDefault="00887E3D" w:rsidP="00887E3D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33B7194D" w14:textId="77777777" w:rsidR="00887E3D" w:rsidRDefault="00887E3D" w:rsidP="00887E3D">
      <w:pPr>
        <w:rPr>
          <w:rFonts w:ascii="Courier New"/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5265DC" w14:textId="77777777" w:rsidR="00887E3D" w:rsidRDefault="00887E3D" w:rsidP="00887E3D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7E1A55F3" w14:textId="77777777" w:rsidR="00887E3D" w:rsidRDefault="00887E3D" w:rsidP="00887E3D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 xml:space="preserve">("\n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536051D9" w14:textId="77777777" w:rsidR="00887E3D" w:rsidRDefault="00887E3D" w:rsidP="00887E3D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130D45D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394FC828" w14:textId="77777777" w:rsidR="00887E3D" w:rsidRDefault="00887E3D" w:rsidP="00887E3D">
      <w:pPr>
        <w:ind w:left="468" w:right="77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 xml:space="preserve">("\n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44BE6E3D" w14:textId="77777777" w:rsidR="00887E3D" w:rsidRDefault="00887E3D" w:rsidP="00887E3D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5897ED7B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577E60EC" w14:textId="77777777" w:rsidR="00887E3D" w:rsidRDefault="00887E3D" w:rsidP="00887E3D">
      <w:pPr>
        <w:ind w:left="468" w:right="2156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26592463" w14:textId="77777777" w:rsidR="00887E3D" w:rsidRDefault="00887E3D" w:rsidP="00887E3D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44D5BDF6" w14:textId="77777777" w:rsidR="00887E3D" w:rsidRDefault="00887E3D" w:rsidP="00887E3D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56E55198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6781C25" w14:textId="77777777" w:rsidR="00887E3D" w:rsidRDefault="00887E3D" w:rsidP="00887E3D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8DC8ECF" w14:textId="77777777" w:rsidR="00887E3D" w:rsidRDefault="00887E3D" w:rsidP="00887E3D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005F6D1A" w14:textId="77777777" w:rsidR="00887E3D" w:rsidRDefault="00887E3D" w:rsidP="00887E3D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7E92003" w14:textId="77777777" w:rsidR="00887E3D" w:rsidRDefault="00887E3D" w:rsidP="00887E3D">
      <w:pPr>
        <w:spacing w:line="237" w:lineRule="exact"/>
        <w:rPr>
          <w:rFonts w:ascii="Courier New"/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7DFB50" w14:textId="77777777" w:rsidR="00887E3D" w:rsidRDefault="00887E3D" w:rsidP="00887E3D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7D1F2DAF" w14:textId="77777777" w:rsidR="00887E3D" w:rsidRDefault="00887E3D" w:rsidP="00887E3D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171123" wp14:editId="5DF92BC7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89C12" w14:textId="77777777" w:rsidR="00887E3D" w:rsidRDefault="00887E3D" w:rsidP="00887E3D">
      <w:pPr>
        <w:rPr>
          <w:rFonts w:ascii="Cambria"/>
          <w:sz w:val="18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F81E01" w14:textId="77777777" w:rsidR="00887E3D" w:rsidRDefault="00887E3D" w:rsidP="00887E3D">
      <w:pPr>
        <w:pStyle w:val="BodyText"/>
        <w:spacing w:before="9"/>
        <w:rPr>
          <w:rFonts w:ascii="Cambria"/>
          <w:b/>
          <w:sz w:val="7"/>
        </w:rPr>
      </w:pPr>
    </w:p>
    <w:p w14:paraId="69A3E06E" w14:textId="77777777" w:rsidR="00887E3D" w:rsidRDefault="00887E3D" w:rsidP="00887E3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B1156BF" wp14:editId="2339B4FB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D485" w14:textId="77777777" w:rsidR="00887E3D" w:rsidRDefault="00887E3D" w:rsidP="00887E3D">
      <w:pPr>
        <w:rPr>
          <w:rFonts w:ascii="Cambria"/>
          <w:sz w:val="20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16D61E" w14:textId="77777777" w:rsidR="00887E3D" w:rsidRDefault="00887E3D" w:rsidP="00887E3D">
      <w:pPr>
        <w:pStyle w:val="BodyText"/>
        <w:spacing w:before="9"/>
        <w:rPr>
          <w:rFonts w:ascii="Cambria"/>
          <w:b/>
          <w:sz w:val="7"/>
        </w:rPr>
      </w:pPr>
    </w:p>
    <w:p w14:paraId="21213B01" w14:textId="77777777" w:rsidR="00887E3D" w:rsidRDefault="00887E3D" w:rsidP="00887E3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77E0C19E" wp14:editId="0470D2B2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63BE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BBC2359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BA4F76F" w14:textId="77777777" w:rsidR="00887E3D" w:rsidRDefault="00887E3D" w:rsidP="00887E3D">
      <w:pPr>
        <w:pStyle w:val="BodyText"/>
        <w:spacing w:before="2"/>
        <w:rPr>
          <w:rFonts w:ascii="Cambria"/>
          <w:b/>
          <w:sz w:val="23"/>
        </w:rPr>
      </w:pPr>
    </w:p>
    <w:p w14:paraId="72B51897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87D4CB2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F41B9C" w14:textId="77777777" w:rsidR="00887E3D" w:rsidRDefault="00887E3D" w:rsidP="00887E3D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2158FB12" w14:textId="77777777" w:rsidTr="00237261">
        <w:trPr>
          <w:trHeight w:val="348"/>
        </w:trPr>
        <w:tc>
          <w:tcPr>
            <w:tcW w:w="1704" w:type="dxa"/>
          </w:tcPr>
          <w:p w14:paraId="54D40C6F" w14:textId="77777777" w:rsidR="00887E3D" w:rsidRDefault="00887E3D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5EDD337" w14:textId="77777777" w:rsidR="00887E3D" w:rsidRDefault="00887E3D" w:rsidP="00237261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6FCCDD76" w14:textId="77777777" w:rsidR="00887E3D" w:rsidRDefault="00887E3D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6DA4971C" w14:textId="77777777" w:rsidR="00887E3D" w:rsidRDefault="00887E3D" w:rsidP="00887E3D">
      <w:pPr>
        <w:pStyle w:val="BodyText"/>
        <w:spacing w:before="1"/>
        <w:rPr>
          <w:rFonts w:ascii="Cambria"/>
          <w:b/>
          <w:sz w:val="21"/>
        </w:rPr>
      </w:pPr>
    </w:p>
    <w:p w14:paraId="5E460881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FC1161A" w14:textId="77777777" w:rsidR="00887E3D" w:rsidRDefault="00887E3D" w:rsidP="00887E3D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6D79CA18" w14:textId="77777777" w:rsidR="00887E3D" w:rsidRDefault="00887E3D" w:rsidP="00887E3D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744AF513" w14:textId="77777777" w:rsidR="00887E3D" w:rsidRDefault="00887E3D" w:rsidP="00887E3D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AA8CB91" w14:textId="77777777" w:rsidR="00887E3D" w:rsidRDefault="00887E3D" w:rsidP="00887E3D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389668A5" w14:textId="77777777" w:rsidR="00887E3D" w:rsidRDefault="00887E3D" w:rsidP="00887E3D">
      <w:pPr>
        <w:pStyle w:val="BodyText"/>
        <w:rPr>
          <w:rFonts w:ascii="Cambria"/>
          <w:b/>
          <w:sz w:val="33"/>
        </w:rPr>
      </w:pPr>
    </w:p>
    <w:p w14:paraId="7D395C3A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C94188E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787EC03F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1A227B9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4DAC158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47381E57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EF0D37C" w14:textId="77777777" w:rsidR="00887E3D" w:rsidRDefault="00887E3D" w:rsidP="00887E3D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7EE1AC3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4854EBB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192A3600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3665E38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09393103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7219E913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670F6574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54B3EE2D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5C528CA" w14:textId="77777777" w:rsidR="00887E3D" w:rsidRDefault="00887E3D" w:rsidP="00887E3D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7BA8B33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7AF7BF" w14:textId="77777777" w:rsidR="00887E3D" w:rsidRDefault="00887E3D" w:rsidP="00887E3D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3A7F3A85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DF4DBE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75A41F3A" w14:textId="77777777" w:rsidR="00887E3D" w:rsidRDefault="00887E3D" w:rsidP="00887E3D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344EE1C4" w14:textId="77777777" w:rsidR="00887E3D" w:rsidRDefault="00887E3D" w:rsidP="00887E3D">
      <w:pPr>
        <w:pStyle w:val="BodyText"/>
        <w:spacing w:before="2"/>
        <w:rPr>
          <w:rFonts w:ascii="Cambria"/>
          <w:b/>
        </w:rPr>
      </w:pPr>
    </w:p>
    <w:p w14:paraId="5137F30B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6A73DAD7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99F4EE1" w14:textId="77777777" w:rsidR="00887E3D" w:rsidRDefault="00887E3D" w:rsidP="00887E3D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6FA219B4" w14:textId="77777777" w:rsidR="00887E3D" w:rsidRDefault="00887E3D" w:rsidP="00887E3D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38C0F3EB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D5A5D01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6EAED902" w14:textId="77777777" w:rsidR="00887E3D" w:rsidRDefault="00887E3D" w:rsidP="00887E3D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44C82646" w14:textId="77777777" w:rsidR="00887E3D" w:rsidRDefault="00887E3D" w:rsidP="00887E3D">
      <w:pPr>
        <w:pStyle w:val="BodyText"/>
        <w:spacing w:before="10"/>
        <w:rPr>
          <w:rFonts w:ascii="Cambria"/>
          <w:b/>
          <w:sz w:val="21"/>
        </w:rPr>
      </w:pPr>
    </w:p>
    <w:p w14:paraId="4D7131B5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0A8CC446" w14:textId="77777777" w:rsidR="00887E3D" w:rsidRDefault="00887E3D" w:rsidP="00887E3D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5526AE6" w14:textId="77777777" w:rsidR="00887E3D" w:rsidRDefault="00887E3D" w:rsidP="00887E3D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5DBDF9B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F1E2648" w14:textId="77777777" w:rsidR="00887E3D" w:rsidRDefault="00887E3D" w:rsidP="00887E3D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72AF845A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275559F" w14:textId="77777777" w:rsidR="00887E3D" w:rsidRDefault="00887E3D" w:rsidP="00887E3D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A62A85F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5E24F21" w14:textId="77777777" w:rsidR="00887E3D" w:rsidRDefault="00887E3D" w:rsidP="00887E3D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46028053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901DA19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718EB25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620199CB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7275F927" w14:textId="77777777" w:rsidR="00887E3D" w:rsidRDefault="00887E3D" w:rsidP="00887E3D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2E44966" w14:textId="77777777" w:rsidR="00887E3D" w:rsidRDefault="00887E3D" w:rsidP="00887E3D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7AE0AE2F" w14:textId="77777777" w:rsidR="00887E3D" w:rsidRDefault="00887E3D" w:rsidP="00887E3D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8874301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8222FA5" w14:textId="77777777" w:rsidR="00887E3D" w:rsidRDefault="00887E3D" w:rsidP="00887E3D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728A7BD8" w14:textId="77777777" w:rsidR="00887E3D" w:rsidRDefault="00887E3D" w:rsidP="00887E3D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5BE026F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57024A2" w14:textId="77777777" w:rsidR="00887E3D" w:rsidRDefault="00887E3D" w:rsidP="00887E3D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5A3A1931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1E54B70" w14:textId="77777777" w:rsidR="00887E3D" w:rsidRDefault="00887E3D" w:rsidP="00887E3D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548BCAF9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1F690A6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17E0C9" w14:textId="77777777" w:rsidR="00887E3D" w:rsidRDefault="00887E3D" w:rsidP="00887E3D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1E174681" w14:textId="77777777" w:rsidR="00887E3D" w:rsidRDefault="00887E3D" w:rsidP="00887E3D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7DF88146" w14:textId="77777777" w:rsidR="00887E3D" w:rsidRDefault="00887E3D" w:rsidP="00887E3D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41846665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591639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7B640E7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55E4C099" w14:textId="77777777" w:rsidR="00887E3D" w:rsidRDefault="00887E3D" w:rsidP="00887E3D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()</w:t>
      </w:r>
    </w:p>
    <w:p w14:paraId="43BD8FE3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A45DD4B" w14:textId="77777777" w:rsidR="00887E3D" w:rsidRDefault="00887E3D" w:rsidP="00887E3D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5475A51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D60A79F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0B6291" w14:textId="77777777" w:rsidR="00887E3D" w:rsidRDefault="00887E3D" w:rsidP="00887E3D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2FD12C6B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6A1D340" w14:textId="77777777" w:rsidR="00887E3D" w:rsidRDefault="00887E3D" w:rsidP="00887E3D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931F194" w14:textId="77777777" w:rsidR="00887E3D" w:rsidRDefault="00887E3D" w:rsidP="00887E3D">
      <w:pPr>
        <w:spacing w:before="1"/>
        <w:ind w:left="413" w:right="5401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5C0D7E80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CBAD623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76B5A3D3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315ACED0" w14:textId="77777777" w:rsidR="00887E3D" w:rsidRDefault="00887E3D" w:rsidP="00887E3D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3BCD077" w14:textId="77777777" w:rsidR="00887E3D" w:rsidRDefault="00887E3D" w:rsidP="00887E3D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7D9622F8" w14:textId="77777777" w:rsidR="00887E3D" w:rsidRDefault="00887E3D" w:rsidP="00887E3D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();</w:t>
      </w:r>
    </w:p>
    <w:p w14:paraId="03C877B6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CA53F15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71EAC9" w14:textId="77777777" w:rsidR="00887E3D" w:rsidRDefault="00887E3D" w:rsidP="00887E3D">
      <w:pPr>
        <w:spacing w:before="1"/>
        <w:ind w:left="607" w:right="4730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F48F8E8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D81DEF4" w14:textId="77777777" w:rsidR="00887E3D" w:rsidRDefault="00887E3D" w:rsidP="00887E3D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5A532E73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429DCA0" w14:textId="77777777" w:rsidR="00887E3D" w:rsidRDefault="00887E3D" w:rsidP="00887E3D">
      <w:pPr>
        <w:spacing w:before="2"/>
        <w:ind w:left="607" w:right="4730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1501C0B7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F4AF71B" w14:textId="77777777" w:rsidR="00887E3D" w:rsidRDefault="00887E3D" w:rsidP="00887E3D">
      <w:pPr>
        <w:pStyle w:val="BodyText"/>
        <w:spacing w:before="4"/>
        <w:rPr>
          <w:rFonts w:ascii="Cambria"/>
          <w:b/>
          <w:sz w:val="13"/>
        </w:rPr>
      </w:pPr>
    </w:p>
    <w:p w14:paraId="79F6C3B6" w14:textId="77777777" w:rsidR="00887E3D" w:rsidRDefault="00887E3D" w:rsidP="00887E3D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0ABF1588" w14:textId="77777777" w:rsidR="00887E3D" w:rsidRDefault="00887E3D" w:rsidP="00887E3D">
      <w:pPr>
        <w:pStyle w:val="BodyText"/>
        <w:rPr>
          <w:rFonts w:ascii="Cambria"/>
          <w:b/>
        </w:rPr>
      </w:pPr>
    </w:p>
    <w:p w14:paraId="5FA9B1FC" w14:textId="77777777" w:rsidR="00887E3D" w:rsidRDefault="00887E3D" w:rsidP="00887E3D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C1DF780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4ACB300" w14:textId="77777777" w:rsidR="00887E3D" w:rsidRDefault="00887E3D" w:rsidP="00887E3D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05C0E79" w14:textId="77777777" w:rsidR="00887E3D" w:rsidRDefault="00887E3D" w:rsidP="00887E3D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06A3FB06" w14:textId="77777777" w:rsidR="00887E3D" w:rsidRDefault="00887E3D" w:rsidP="00887E3D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BE1B818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7D606348" w14:textId="77777777" w:rsidR="00887E3D" w:rsidRDefault="00887E3D" w:rsidP="00887E3D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75CDB6F1" w14:textId="77777777" w:rsidR="00887E3D" w:rsidRDefault="00887E3D" w:rsidP="00887E3D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02A11" w14:textId="77777777" w:rsidR="00887E3D" w:rsidRDefault="00887E3D" w:rsidP="00887E3D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6B8ACB61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6A93628" w14:textId="77777777" w:rsidR="00887E3D" w:rsidRDefault="00887E3D" w:rsidP="00887E3D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48F885A" w14:textId="77777777" w:rsidR="00887E3D" w:rsidRDefault="00887E3D" w:rsidP="00887E3D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716ECD25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C0E639" w14:textId="77777777" w:rsidR="00887E3D" w:rsidRDefault="00887E3D" w:rsidP="00887E3D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7D4CF431" w14:textId="77777777" w:rsidR="00887E3D" w:rsidRDefault="00887E3D" w:rsidP="00887E3D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0C40F3B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2D17264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281E3CCC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2B0F291D" w14:textId="77777777" w:rsidR="00887E3D" w:rsidRDefault="00887E3D" w:rsidP="00887E3D">
      <w:pPr>
        <w:pStyle w:val="BodyText"/>
        <w:rPr>
          <w:rFonts w:ascii="Cambria"/>
          <w:b/>
          <w:sz w:val="32"/>
        </w:rPr>
      </w:pPr>
    </w:p>
    <w:p w14:paraId="7FA9108D" w14:textId="77777777" w:rsidR="00887E3D" w:rsidRDefault="00887E3D" w:rsidP="00887E3D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13ECFB52" w14:textId="77777777" w:rsidR="00887E3D" w:rsidRDefault="00887E3D" w:rsidP="00887E3D">
      <w:pPr>
        <w:pStyle w:val="BodyText"/>
        <w:rPr>
          <w:rFonts w:ascii="Cambria"/>
          <w:b/>
          <w:sz w:val="26"/>
        </w:rPr>
      </w:pPr>
      <w:r>
        <w:br w:type="column"/>
      </w:r>
    </w:p>
    <w:p w14:paraId="05722347" w14:textId="77777777" w:rsidR="00887E3D" w:rsidRDefault="00887E3D" w:rsidP="00887E3D">
      <w:pPr>
        <w:pStyle w:val="BodyText"/>
        <w:spacing w:before="9"/>
        <w:rPr>
          <w:rFonts w:ascii="Cambria"/>
          <w:b/>
          <w:sz w:val="25"/>
        </w:rPr>
      </w:pPr>
    </w:p>
    <w:p w14:paraId="06C00DE6" w14:textId="77777777" w:rsidR="00887E3D" w:rsidRDefault="00887E3D" w:rsidP="00887E3D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0E1DF63" w14:textId="77777777" w:rsidR="00887E3D" w:rsidRDefault="00887E3D" w:rsidP="00887E3D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3A099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1" w:space="40"/>
            <w:col w:w="9319"/>
          </w:cols>
        </w:sectPr>
      </w:pPr>
    </w:p>
    <w:p w14:paraId="7174D9EE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AD98330" w14:textId="77777777" w:rsidR="00887E3D" w:rsidRDefault="00887E3D" w:rsidP="00887E3D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58A8880" w14:textId="77777777" w:rsidR="00887E3D" w:rsidRDefault="00887E3D" w:rsidP="00887E3D">
      <w:pPr>
        <w:pStyle w:val="BodyText"/>
        <w:spacing w:before="2"/>
        <w:rPr>
          <w:rFonts w:ascii="Cambria"/>
          <w:b/>
          <w:sz w:val="13"/>
        </w:rPr>
      </w:pPr>
    </w:p>
    <w:p w14:paraId="5EA37BF4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40D71762" w14:textId="77777777" w:rsidR="00887E3D" w:rsidRDefault="00887E3D" w:rsidP="00887E3D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6A8D8FB" w14:textId="77777777" w:rsidR="00887E3D" w:rsidRDefault="00887E3D" w:rsidP="00887E3D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6698C882" w14:textId="77777777" w:rsidR="00887E3D" w:rsidRDefault="00887E3D" w:rsidP="00887E3D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E510D54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6790AC8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C9F8E7E" w14:textId="77777777" w:rsidR="00887E3D" w:rsidRDefault="00887E3D" w:rsidP="00887E3D">
      <w:pPr>
        <w:spacing w:before="1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02A70F0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3B4FB9" w14:textId="77777777" w:rsidR="00887E3D" w:rsidRDefault="00887E3D" w:rsidP="00887E3D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96E5050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80BDA51" w14:textId="77777777" w:rsidR="00887E3D" w:rsidRDefault="00887E3D" w:rsidP="00887E3D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69C31350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7BC8E59C" w14:textId="77777777" w:rsidR="00887E3D" w:rsidRDefault="00887E3D" w:rsidP="00887E3D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651D940C" w14:textId="77777777" w:rsidR="00887E3D" w:rsidRDefault="00887E3D" w:rsidP="00887E3D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AC56C4C" w14:textId="77777777" w:rsidR="00887E3D" w:rsidRDefault="00887E3D" w:rsidP="00887E3D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42D87494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4FD2ADC" w14:textId="77777777" w:rsidR="00887E3D" w:rsidRDefault="00887E3D" w:rsidP="00887E3D">
      <w:pPr>
        <w:spacing w:before="1"/>
        <w:ind w:left="221" w:right="562" w:firstLine="578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 xml:space="preserve">("\n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7F61EC45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B215AA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CF60BAD" w14:textId="77777777" w:rsidR="00887E3D" w:rsidRDefault="00887E3D" w:rsidP="00887E3D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62ABB6D" w14:textId="77777777" w:rsidR="00887E3D" w:rsidRDefault="00887E3D" w:rsidP="00887E3D">
      <w:pPr>
        <w:ind w:left="79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0064F455" w14:textId="77777777" w:rsidR="00887E3D" w:rsidRDefault="00887E3D" w:rsidP="00887E3D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BFE090B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BADAC43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0B65037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1D3051EF" w14:textId="77777777" w:rsidR="00887E3D" w:rsidRDefault="00887E3D" w:rsidP="00887E3D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61C3EC5A" w14:textId="77777777" w:rsidR="00887E3D" w:rsidRDefault="00887E3D" w:rsidP="00887E3D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4F312E" w14:textId="77777777" w:rsidR="00887E3D" w:rsidRDefault="00887E3D" w:rsidP="00887E3D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D1E8E8C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784F6CB8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A0AC336" w14:textId="77777777" w:rsidR="00887E3D" w:rsidRDefault="00887E3D" w:rsidP="00887E3D">
      <w:pPr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29EFA58B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9AE7E70" w14:textId="77777777" w:rsidR="00887E3D" w:rsidRDefault="00887E3D" w:rsidP="00887E3D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63590B0" w14:textId="77777777" w:rsidR="00887E3D" w:rsidRDefault="00887E3D" w:rsidP="00887E3D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FFC8F66" w14:textId="77777777" w:rsidR="00887E3D" w:rsidRDefault="00887E3D" w:rsidP="00887E3D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0715FF45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71EEAAEB" w14:textId="77777777" w:rsidR="00887E3D" w:rsidRDefault="00887E3D" w:rsidP="00887E3D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6C1FE3B1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E6EF3EA" w14:textId="77777777" w:rsidR="00887E3D" w:rsidRDefault="00887E3D" w:rsidP="00887E3D">
      <w:pPr>
        <w:spacing w:before="1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2190202A" w14:textId="77777777" w:rsidR="00887E3D" w:rsidRDefault="00887E3D" w:rsidP="00887E3D">
      <w:pPr>
        <w:rPr>
          <w:rFonts w:ascii="Cambria"/>
        </w:rPr>
        <w:sectPr w:rsidR="00887E3D" w:rsidSect="00887E3D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2EC207" w14:textId="77777777" w:rsidR="00887E3D" w:rsidRDefault="00887E3D" w:rsidP="00887E3D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69D6470E" w14:textId="77777777" w:rsidR="00887E3D" w:rsidRDefault="00887E3D" w:rsidP="00887E3D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C70CCFC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6E74C4C6" w14:textId="77777777" w:rsidR="00887E3D" w:rsidRDefault="00887E3D" w:rsidP="00887E3D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10ADC8FB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6041222" w14:textId="77777777" w:rsidR="00887E3D" w:rsidRDefault="00887E3D" w:rsidP="00887E3D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15389119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623318B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F306394" w14:textId="77777777" w:rsidR="00887E3D" w:rsidRDefault="00887E3D" w:rsidP="00887E3D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7E692CE8" w14:textId="77777777" w:rsidR="00887E3D" w:rsidRDefault="00887E3D" w:rsidP="00887E3D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3ECC222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CE063F3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76733B3" w14:textId="77777777" w:rsidR="00887E3D" w:rsidRDefault="00887E3D" w:rsidP="00887E3D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2D372C60" w14:textId="77777777" w:rsidR="00887E3D" w:rsidRDefault="00887E3D" w:rsidP="00887E3D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38AE2A41" w14:textId="77777777" w:rsidR="00887E3D" w:rsidRDefault="00887E3D" w:rsidP="00887E3D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C97CF1E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15AA9" w14:textId="77777777" w:rsidR="00887E3D" w:rsidRDefault="00887E3D" w:rsidP="00887E3D">
      <w:pPr>
        <w:spacing w:before="1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642FD80A" w14:textId="77777777" w:rsidR="00887E3D" w:rsidRDefault="00887E3D" w:rsidP="00887E3D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A7FDEE3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96697B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4359644E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</w:t>
      </w:r>
    </w:p>
    <w:p w14:paraId="5769EF42" w14:textId="77777777" w:rsidR="00887E3D" w:rsidRDefault="00887E3D" w:rsidP="00887E3D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60C9889" w14:textId="77777777" w:rsidR="00887E3D" w:rsidRDefault="00887E3D" w:rsidP="00887E3D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C448646" w14:textId="77777777" w:rsidR="00887E3D" w:rsidRDefault="00887E3D" w:rsidP="00887E3D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E028B5" w14:textId="77777777" w:rsidR="00887E3D" w:rsidRDefault="00887E3D" w:rsidP="00887E3D">
      <w:pPr>
        <w:spacing w:before="1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11869C92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4314768" w14:textId="77777777" w:rsidR="00887E3D" w:rsidRDefault="00887E3D" w:rsidP="00887E3D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18D4DBB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4EBB69B" w14:textId="77777777" w:rsidR="00887E3D" w:rsidRDefault="00887E3D" w:rsidP="00887E3D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21C93094" w14:textId="77777777" w:rsidR="00887E3D" w:rsidRDefault="00887E3D" w:rsidP="00887E3D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3E595031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03664B03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6585217" w14:textId="77777777" w:rsidR="00887E3D" w:rsidRDefault="00887E3D" w:rsidP="00887E3D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551DEFA" w14:textId="77777777" w:rsidR="00887E3D" w:rsidRDefault="00887E3D" w:rsidP="00887E3D">
      <w:pPr>
        <w:pStyle w:val="BodyText"/>
        <w:spacing w:before="4"/>
        <w:rPr>
          <w:rFonts w:ascii="Cambria"/>
          <w:b/>
          <w:sz w:val="13"/>
        </w:rPr>
      </w:pPr>
    </w:p>
    <w:p w14:paraId="30E3CD26" w14:textId="77777777" w:rsidR="00887E3D" w:rsidRDefault="00887E3D" w:rsidP="00887E3D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()</w:t>
      </w:r>
    </w:p>
    <w:p w14:paraId="2E420AB7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A1D524" w14:textId="77777777" w:rsidR="00887E3D" w:rsidRDefault="00887E3D" w:rsidP="00887E3D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97A8491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C3C9B3F" w14:textId="77777777" w:rsidR="00887E3D" w:rsidRDefault="00887E3D" w:rsidP="00887E3D">
      <w:pPr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6C1CA15E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1677921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199EA2B5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5D4CAAC" w14:textId="77777777" w:rsidR="00887E3D" w:rsidRDefault="00887E3D" w:rsidP="00887E3D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7F702F47" w14:textId="77777777" w:rsidR="00887E3D" w:rsidRDefault="00887E3D" w:rsidP="00887E3D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DD2AE4F" w14:textId="77777777" w:rsidR="00887E3D" w:rsidRDefault="00887E3D" w:rsidP="00887E3D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6675B562" w14:textId="77777777" w:rsidR="00887E3D" w:rsidRDefault="00887E3D" w:rsidP="00887E3D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4CBC62A4" w14:textId="77777777" w:rsidR="00887E3D" w:rsidRDefault="00887E3D" w:rsidP="00887E3D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722118F3" w14:textId="77777777" w:rsidR="00887E3D" w:rsidRDefault="00887E3D" w:rsidP="00887E3D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7AC70747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6F294D" w14:textId="77777777" w:rsidR="00887E3D" w:rsidRDefault="00887E3D" w:rsidP="00887E3D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03904837" w14:textId="77777777" w:rsidR="00887E3D" w:rsidRDefault="00887E3D" w:rsidP="00887E3D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12F2645" w14:textId="77777777" w:rsidR="00887E3D" w:rsidRDefault="00887E3D" w:rsidP="00887E3D">
      <w:pPr>
        <w:pStyle w:val="BodyText"/>
        <w:rPr>
          <w:rFonts w:ascii="Cambria"/>
          <w:b/>
        </w:rPr>
      </w:pPr>
    </w:p>
    <w:p w14:paraId="18DBF910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49EEA60A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364B58E" w14:textId="77777777" w:rsidR="00887E3D" w:rsidRDefault="00887E3D" w:rsidP="00887E3D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29960651" w14:textId="77777777" w:rsidR="00887E3D" w:rsidRDefault="00887E3D" w:rsidP="00887E3D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B7D2352" w14:textId="77777777" w:rsidR="00887E3D" w:rsidRDefault="00887E3D" w:rsidP="00887E3D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0AC0EF16" w14:textId="77777777" w:rsidR="00887E3D" w:rsidRDefault="00887E3D" w:rsidP="00887E3D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26A0E0DB" w14:textId="77777777" w:rsidR="00887E3D" w:rsidRDefault="00887E3D" w:rsidP="00887E3D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04DEFE70" w14:textId="77777777" w:rsidR="00887E3D" w:rsidRDefault="00887E3D" w:rsidP="00887E3D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9D3D019" w14:textId="77777777" w:rsidR="00887E3D" w:rsidRDefault="00887E3D" w:rsidP="00887E3D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DE33EE0" w14:textId="77777777" w:rsidR="00887E3D" w:rsidRDefault="00887E3D" w:rsidP="00887E3D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1EFF184" w14:textId="77777777" w:rsidR="00887E3D" w:rsidRDefault="00887E3D" w:rsidP="00887E3D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0D111C23" w14:textId="77777777" w:rsidR="00887E3D" w:rsidRDefault="00887E3D" w:rsidP="00887E3D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71339E" w14:textId="77777777" w:rsidR="00887E3D" w:rsidRDefault="00887E3D" w:rsidP="00887E3D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5D62A7C" w14:textId="77777777" w:rsidR="00887E3D" w:rsidRDefault="00887E3D" w:rsidP="00887E3D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428BB13" w14:textId="77777777" w:rsidR="00887E3D" w:rsidRDefault="00887E3D" w:rsidP="00887E3D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99DB48D" w14:textId="77777777" w:rsidR="00887E3D" w:rsidRDefault="00887E3D" w:rsidP="00887E3D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0224473D" w14:textId="77777777" w:rsidR="00887E3D" w:rsidRDefault="00887E3D" w:rsidP="00887E3D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4CDA39C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00A7736" w14:textId="77777777" w:rsidR="00887E3D" w:rsidRDefault="00887E3D" w:rsidP="00887E3D">
      <w:pPr>
        <w:pStyle w:val="BodyText"/>
        <w:spacing w:before="2"/>
        <w:rPr>
          <w:rFonts w:ascii="Cambria"/>
          <w:b/>
          <w:sz w:val="13"/>
        </w:rPr>
      </w:pPr>
    </w:p>
    <w:p w14:paraId="4C8C0D6F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33EC4BB8" w14:textId="77777777" w:rsidR="00887E3D" w:rsidRDefault="00887E3D" w:rsidP="00887E3D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B219702" w14:textId="77777777" w:rsidR="00887E3D" w:rsidRDefault="00887E3D" w:rsidP="00887E3D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2AACDF1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DAB6275" w14:textId="77777777" w:rsidR="00887E3D" w:rsidRDefault="00887E3D" w:rsidP="00887E3D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CD60F" w14:textId="77777777" w:rsidR="00887E3D" w:rsidRDefault="00887E3D" w:rsidP="00887E3D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2DCAFBA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74E47D7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126E8B6" w14:textId="77777777" w:rsidR="00887E3D" w:rsidRDefault="00887E3D" w:rsidP="00887E3D">
      <w:pPr>
        <w:pStyle w:val="BodyText"/>
        <w:spacing w:before="5"/>
        <w:rPr>
          <w:rFonts w:ascii="Cambria"/>
          <w:b/>
          <w:sz w:val="13"/>
        </w:rPr>
      </w:pPr>
    </w:p>
    <w:p w14:paraId="1CBA4D49" w14:textId="77777777" w:rsidR="00887E3D" w:rsidRDefault="00887E3D" w:rsidP="00887E3D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3233A1B8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1CFCC2A" w14:textId="77777777" w:rsidR="00887E3D" w:rsidRDefault="00887E3D" w:rsidP="00887E3D">
      <w:pPr>
        <w:spacing w:before="1"/>
        <w:ind w:left="413" w:right="8037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1BD82334" w14:textId="77777777" w:rsidR="00887E3D" w:rsidRDefault="00887E3D" w:rsidP="00887E3D">
      <w:pPr>
        <w:ind w:left="413" w:right="552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 xml:space="preserve">("\n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4DCB415B" w14:textId="77777777" w:rsidR="00887E3D" w:rsidRDefault="00887E3D" w:rsidP="00887E3D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09972B23" w14:textId="77777777" w:rsidR="00887E3D" w:rsidRDefault="00887E3D" w:rsidP="00887E3D">
      <w:pPr>
        <w:ind w:left="413" w:right="4771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075E807C" w14:textId="77777777" w:rsidR="00887E3D" w:rsidRDefault="00887E3D" w:rsidP="00887E3D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F73D350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7E7BBB" w14:textId="77777777" w:rsidR="00887E3D" w:rsidRDefault="00887E3D" w:rsidP="00887E3D">
      <w:pPr>
        <w:spacing w:before="90"/>
        <w:ind w:left="317"/>
        <w:rPr>
          <w:rFonts w:ascii="Cambria"/>
          <w:b/>
        </w:rPr>
      </w:pPr>
      <w:proofErr w:type="spellStart"/>
      <w:r>
        <w:rPr>
          <w:rFonts w:ascii="Cambria"/>
          <w:b/>
        </w:rPr>
        <w:lastRenderedPageBreak/>
        <w:t>deleteAtEnd</w:t>
      </w:r>
      <w:proofErr w:type="spellEnd"/>
      <w:r>
        <w:rPr>
          <w:rFonts w:ascii="Cambria"/>
          <w:b/>
        </w:rPr>
        <w:t>();</w:t>
      </w:r>
    </w:p>
    <w:p w14:paraId="745D7C56" w14:textId="77777777" w:rsidR="00887E3D" w:rsidRDefault="00887E3D" w:rsidP="00887E3D">
      <w:pPr>
        <w:spacing w:before="2"/>
        <w:ind w:left="413" w:right="5396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4177F36A" w14:textId="77777777" w:rsidR="00887E3D" w:rsidRDefault="00887E3D" w:rsidP="00887E3D">
      <w:pPr>
        <w:ind w:left="413" w:right="5520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31C2133C" w14:textId="77777777" w:rsidR="00887E3D" w:rsidRDefault="00887E3D" w:rsidP="00887E3D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7D68A395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2589393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0B223F67" w14:textId="77777777" w:rsidR="00887E3D" w:rsidRDefault="00887E3D" w:rsidP="00887E3D">
      <w:pPr>
        <w:pStyle w:val="BodyText"/>
        <w:spacing w:before="10"/>
        <w:rPr>
          <w:rFonts w:ascii="Cambria"/>
          <w:b/>
          <w:sz w:val="23"/>
        </w:rPr>
      </w:pPr>
    </w:p>
    <w:p w14:paraId="3BE71375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2AE23C75" w14:textId="77777777" w:rsidR="00887E3D" w:rsidRDefault="00887E3D" w:rsidP="00887E3D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74FB9B9" wp14:editId="4894DDDA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61CE2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6AFEF5C5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227877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183E413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BD1879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04A9746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089A2ADB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1D6ABF8B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234302E0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CD21ADF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035DD28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1614B25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C8CB1B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C89B8AE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A7EBBD5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AF8C54D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4B5FC88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14A5B3EB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3F3EEED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021C88D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1B178385" w14:textId="77777777" w:rsidR="00887E3D" w:rsidRDefault="00887E3D" w:rsidP="00887E3D">
      <w:pPr>
        <w:pStyle w:val="BodyText"/>
        <w:spacing w:before="8"/>
        <w:rPr>
          <w:rFonts w:ascii="Cambria"/>
          <w:b/>
          <w:sz w:val="27"/>
        </w:rPr>
      </w:pPr>
    </w:p>
    <w:p w14:paraId="701D44EE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DEA4078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B8058D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4B9B06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2B1A335" w14:textId="77777777" w:rsidR="00887E3D" w:rsidRDefault="00887E3D" w:rsidP="00887E3D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56B32F57" w14:textId="77777777" w:rsidTr="00237261">
        <w:trPr>
          <w:trHeight w:val="347"/>
        </w:trPr>
        <w:tc>
          <w:tcPr>
            <w:tcW w:w="1704" w:type="dxa"/>
          </w:tcPr>
          <w:p w14:paraId="13CEF3C9" w14:textId="77777777" w:rsidR="00887E3D" w:rsidRDefault="00887E3D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056B1D19" w14:textId="77777777" w:rsidR="00887E3D" w:rsidRDefault="00887E3D" w:rsidP="00237261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7947E899" w14:textId="77777777" w:rsidR="00887E3D" w:rsidRDefault="00887E3D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332BFCE4" w14:textId="77777777" w:rsidR="00887E3D" w:rsidRDefault="00887E3D" w:rsidP="00887E3D">
      <w:pPr>
        <w:pStyle w:val="BodyText"/>
        <w:rPr>
          <w:rFonts w:ascii="Cambria"/>
          <w:b/>
          <w:sz w:val="21"/>
        </w:rPr>
      </w:pPr>
    </w:p>
    <w:p w14:paraId="399179F7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1D00C8FB" w14:textId="77777777" w:rsidR="00887E3D" w:rsidRDefault="00887E3D" w:rsidP="00887E3D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422B0D44" w14:textId="77777777" w:rsidR="00887E3D" w:rsidRDefault="00887E3D" w:rsidP="00887E3D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08A8B981" w14:textId="77777777" w:rsidR="00887E3D" w:rsidRDefault="00887E3D" w:rsidP="00887E3D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4BE14E7F" w14:textId="77777777" w:rsidR="00887E3D" w:rsidRDefault="00887E3D" w:rsidP="00887E3D">
      <w:pPr>
        <w:pStyle w:val="BodyText"/>
        <w:rPr>
          <w:rFonts w:ascii="Cambria"/>
          <w:b/>
          <w:sz w:val="33"/>
        </w:rPr>
      </w:pPr>
    </w:p>
    <w:p w14:paraId="1D8D46AA" w14:textId="77777777" w:rsidR="00887E3D" w:rsidRDefault="00887E3D" w:rsidP="00887E3D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FDCAA25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5F7824BB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F260B3A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11897C20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26B991C" w14:textId="77777777" w:rsidR="00887E3D" w:rsidRDefault="00887E3D" w:rsidP="00887E3D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54DDBDEF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59CC4FD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0E1FD90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76D5A6EC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7D71B393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0E031ABF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2825CD1B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4D3A55BB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51F7C75E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29A83239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349B7CB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4C0C414F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D3262D2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6105D413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A5C92D" w14:textId="77777777" w:rsidR="00887E3D" w:rsidRDefault="00887E3D" w:rsidP="00887E3D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E2388E1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470F28" w14:textId="77777777" w:rsidR="00887E3D" w:rsidRDefault="00887E3D" w:rsidP="00887E3D">
      <w:pPr>
        <w:pStyle w:val="BodyText"/>
        <w:rPr>
          <w:sz w:val="20"/>
        </w:rPr>
      </w:pPr>
    </w:p>
    <w:p w14:paraId="151D4F45" w14:textId="77777777" w:rsidR="00887E3D" w:rsidRDefault="00887E3D" w:rsidP="00887E3D">
      <w:pPr>
        <w:pStyle w:val="BodyText"/>
        <w:rPr>
          <w:sz w:val="20"/>
        </w:rPr>
      </w:pPr>
    </w:p>
    <w:p w14:paraId="2076C676" w14:textId="77777777" w:rsidR="00887E3D" w:rsidRDefault="00887E3D" w:rsidP="00887E3D">
      <w:pPr>
        <w:pStyle w:val="BodyText"/>
        <w:spacing w:before="6"/>
        <w:rPr>
          <w:sz w:val="26"/>
        </w:rPr>
      </w:pPr>
    </w:p>
    <w:p w14:paraId="07A85FC8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16F36FF" w14:textId="77777777" w:rsidR="00887E3D" w:rsidRDefault="00887E3D" w:rsidP="00887E3D">
      <w:pPr>
        <w:pStyle w:val="BodyText"/>
        <w:spacing w:before="5"/>
        <w:rPr>
          <w:rFonts w:ascii="Cambria"/>
          <w:b/>
          <w:sz w:val="20"/>
        </w:rPr>
      </w:pPr>
    </w:p>
    <w:p w14:paraId="029DCF73" w14:textId="77777777" w:rsidR="00887E3D" w:rsidRDefault="00887E3D" w:rsidP="00887E3D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7B2C1716" w14:textId="77777777" w:rsidR="00887E3D" w:rsidRDefault="00887E3D" w:rsidP="00887E3D">
      <w:pPr>
        <w:pStyle w:val="BodyText"/>
        <w:ind w:left="221"/>
      </w:pPr>
      <w:r>
        <w:t>{</w:t>
      </w:r>
    </w:p>
    <w:p w14:paraId="657E9C8E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4548E434" w14:textId="77777777" w:rsidR="00887E3D" w:rsidRDefault="00887E3D" w:rsidP="00887E3D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6778F5" w14:textId="77777777" w:rsidR="00887E3D" w:rsidRDefault="00887E3D" w:rsidP="00887E3D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54980F37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688CA45E" w14:textId="77777777" w:rsidR="00887E3D" w:rsidRDefault="00887E3D" w:rsidP="00887E3D">
      <w:pPr>
        <w:pStyle w:val="BodyText"/>
        <w:ind w:left="221"/>
      </w:pPr>
      <w:r>
        <w:t>};</w:t>
      </w:r>
    </w:p>
    <w:p w14:paraId="768A9FDC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3F23A279" w14:textId="77777777" w:rsidR="00887E3D" w:rsidRDefault="00887E3D" w:rsidP="00887E3D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51CD6FE" w14:textId="77777777" w:rsidR="00887E3D" w:rsidRDefault="00887E3D" w:rsidP="00887E3D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4E70C2B6" w14:textId="77777777" w:rsidR="00887E3D" w:rsidRDefault="00887E3D" w:rsidP="00887E3D">
      <w:pPr>
        <w:pStyle w:val="BodyText"/>
        <w:spacing w:before="4"/>
        <w:rPr>
          <w:sz w:val="24"/>
        </w:rPr>
      </w:pPr>
    </w:p>
    <w:p w14:paraId="56EAA44C" w14:textId="77777777" w:rsidR="00887E3D" w:rsidRDefault="00887E3D" w:rsidP="00887E3D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02ADCBD5" w14:textId="77777777" w:rsidR="00887E3D" w:rsidRDefault="00887E3D" w:rsidP="00887E3D">
      <w:pPr>
        <w:pStyle w:val="BodyText"/>
        <w:spacing w:line="251" w:lineRule="exact"/>
        <w:ind w:left="221"/>
      </w:pPr>
      <w:r>
        <w:t>{</w:t>
      </w:r>
    </w:p>
    <w:p w14:paraId="60716426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791BE15E" w14:textId="77777777" w:rsidR="00887E3D" w:rsidRDefault="00887E3D" w:rsidP="00887E3D">
      <w:pPr>
        <w:pStyle w:val="BodyText"/>
        <w:spacing w:line="504" w:lineRule="auto"/>
        <w:ind w:left="221" w:right="5123"/>
        <w:jc w:val="both"/>
      </w:pPr>
      <w:r>
        <w:t>Poly1=(struct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3DA1C2A4" w14:textId="77777777" w:rsidR="00887E3D" w:rsidRDefault="00887E3D" w:rsidP="00887E3D">
      <w:pPr>
        <w:pStyle w:val="BodyText"/>
        <w:rPr>
          <w:sz w:val="24"/>
        </w:rPr>
      </w:pPr>
    </w:p>
    <w:p w14:paraId="01B4F236" w14:textId="77777777" w:rsidR="00887E3D" w:rsidRDefault="00887E3D" w:rsidP="00887E3D">
      <w:pPr>
        <w:pStyle w:val="BodyText"/>
        <w:spacing w:before="2"/>
      </w:pPr>
    </w:p>
    <w:p w14:paraId="15BCB2EC" w14:textId="77777777" w:rsidR="00887E3D" w:rsidRDefault="00887E3D" w:rsidP="00887E3D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0328CF26" w14:textId="77777777" w:rsidR="00887E3D" w:rsidRDefault="00887E3D" w:rsidP="00887E3D">
      <w:pPr>
        <w:pStyle w:val="BodyText"/>
        <w:spacing w:before="1" w:line="504" w:lineRule="auto"/>
        <w:ind w:left="221" w:right="5244"/>
      </w:pPr>
      <w:proofErr w:type="spellStart"/>
      <w:r>
        <w:t>printf</w:t>
      </w:r>
      <w:proofErr w:type="spellEnd"/>
      <w:r>
        <w:t>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4F9F8CE4" w14:textId="77777777" w:rsidR="00887E3D" w:rsidRDefault="00887E3D" w:rsidP="00887E3D">
      <w:pPr>
        <w:pStyle w:val="BodyText"/>
        <w:spacing w:line="504" w:lineRule="auto"/>
        <w:ind w:left="221" w:right="6185"/>
      </w:pPr>
      <w:proofErr w:type="spellStart"/>
      <w:r>
        <w:t>printf</w:t>
      </w:r>
      <w:proofErr w:type="spellEnd"/>
      <w:r>
        <w:t>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6ECE77D" w14:textId="77777777" w:rsidR="00887E3D" w:rsidRDefault="00887E3D" w:rsidP="00887E3D">
      <w:pPr>
        <w:pStyle w:val="BodyText"/>
        <w:spacing w:line="252" w:lineRule="exact"/>
        <w:ind w:left="22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9797D07" w14:textId="77777777" w:rsidR="00887E3D" w:rsidRDefault="00887E3D" w:rsidP="00887E3D">
      <w:pPr>
        <w:spacing w:line="252" w:lineRule="exact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BE4E7D" w14:textId="77777777" w:rsidR="00887E3D" w:rsidRDefault="00887E3D" w:rsidP="00887E3D">
      <w:pPr>
        <w:pStyle w:val="BodyText"/>
        <w:rPr>
          <w:sz w:val="20"/>
        </w:rPr>
      </w:pPr>
    </w:p>
    <w:p w14:paraId="13D5B5D4" w14:textId="77777777" w:rsidR="00887E3D" w:rsidRDefault="00887E3D" w:rsidP="00887E3D">
      <w:pPr>
        <w:pStyle w:val="BodyText"/>
        <w:spacing w:before="1"/>
        <w:rPr>
          <w:sz w:val="26"/>
        </w:rPr>
      </w:pPr>
    </w:p>
    <w:p w14:paraId="08AD4423" w14:textId="77777777" w:rsidR="00887E3D" w:rsidRDefault="00887E3D" w:rsidP="00887E3D">
      <w:pPr>
        <w:pStyle w:val="BodyText"/>
        <w:spacing w:before="94"/>
        <w:ind w:left="221"/>
      </w:pPr>
      <w:r>
        <w:t>Create(Poly2);</w:t>
      </w:r>
    </w:p>
    <w:p w14:paraId="7A1B9614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0F597348" w14:textId="77777777" w:rsidR="00887E3D" w:rsidRDefault="00887E3D" w:rsidP="00887E3D">
      <w:pPr>
        <w:pStyle w:val="BodyText"/>
        <w:spacing w:line="504" w:lineRule="auto"/>
        <w:ind w:left="221" w:right="6185"/>
      </w:pPr>
      <w:proofErr w:type="spellStart"/>
      <w:r>
        <w:t>printf</w:t>
      </w:r>
      <w:proofErr w:type="spellEnd"/>
      <w:r>
        <w:t>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75A847ED" w14:textId="77777777" w:rsidR="00887E3D" w:rsidRDefault="00887E3D" w:rsidP="00887E3D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53DC46D5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44963D69" w14:textId="77777777" w:rsidR="00887E3D" w:rsidRDefault="00887E3D" w:rsidP="00887E3D">
      <w:pPr>
        <w:pStyle w:val="BodyText"/>
        <w:spacing w:line="506" w:lineRule="auto"/>
        <w:ind w:left="221" w:right="4571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52BEAB6D" w14:textId="77777777" w:rsidR="00887E3D" w:rsidRDefault="00887E3D" w:rsidP="00887E3D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7C35CF8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1CD29746" w14:textId="77777777" w:rsidR="00887E3D" w:rsidRDefault="00887E3D" w:rsidP="00887E3D">
      <w:pPr>
        <w:pStyle w:val="BodyText"/>
        <w:ind w:left="221"/>
      </w:pPr>
      <w:r>
        <w:t>}</w:t>
      </w:r>
    </w:p>
    <w:p w14:paraId="56021199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286A0B20" w14:textId="77777777" w:rsidR="00887E3D" w:rsidRDefault="00887E3D" w:rsidP="00887E3D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07399DB9" w14:textId="77777777" w:rsidR="00887E3D" w:rsidRDefault="00887E3D" w:rsidP="00887E3D">
      <w:pPr>
        <w:pStyle w:val="BodyText"/>
        <w:spacing w:before="3"/>
        <w:rPr>
          <w:sz w:val="24"/>
        </w:rPr>
      </w:pPr>
    </w:p>
    <w:p w14:paraId="4864868B" w14:textId="77777777" w:rsidR="00887E3D" w:rsidRDefault="00887E3D" w:rsidP="00887E3D">
      <w:pPr>
        <w:pStyle w:val="BodyText"/>
        <w:spacing w:before="1"/>
        <w:ind w:left="221"/>
      </w:pPr>
      <w:r>
        <w:t>{</w:t>
      </w:r>
    </w:p>
    <w:p w14:paraId="538A4F26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7C0B37AC" w14:textId="77777777" w:rsidR="00887E3D" w:rsidRDefault="00887E3D" w:rsidP="00887E3D">
      <w:pPr>
        <w:pStyle w:val="BodyText"/>
        <w:ind w:left="221"/>
      </w:pPr>
      <w:r>
        <w:t>int choice;</w:t>
      </w:r>
    </w:p>
    <w:p w14:paraId="5563BDA4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6E6F15AA" w14:textId="77777777" w:rsidR="00887E3D" w:rsidRDefault="00887E3D" w:rsidP="00887E3D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369F19D6" w14:textId="77777777" w:rsidR="00887E3D" w:rsidRDefault="00887E3D" w:rsidP="00887E3D">
      <w:pPr>
        <w:pStyle w:val="BodyText"/>
        <w:spacing w:line="252" w:lineRule="exact"/>
        <w:ind w:left="221"/>
      </w:pPr>
      <w:r>
        <w:t>do</w:t>
      </w:r>
    </w:p>
    <w:p w14:paraId="10AF02FB" w14:textId="77777777" w:rsidR="00887E3D" w:rsidRDefault="00887E3D" w:rsidP="00887E3D">
      <w:pPr>
        <w:pStyle w:val="BodyText"/>
        <w:spacing w:before="3"/>
        <w:rPr>
          <w:sz w:val="24"/>
        </w:rPr>
      </w:pPr>
    </w:p>
    <w:p w14:paraId="251221AA" w14:textId="77777777" w:rsidR="00887E3D" w:rsidRDefault="00887E3D" w:rsidP="00887E3D">
      <w:pPr>
        <w:pStyle w:val="BodyText"/>
        <w:ind w:left="221"/>
      </w:pPr>
      <w:r>
        <w:t>{</w:t>
      </w:r>
    </w:p>
    <w:p w14:paraId="43A23F5D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4265AD00" w14:textId="77777777" w:rsidR="00887E3D" w:rsidRDefault="00887E3D" w:rsidP="00887E3D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51AAA726" w14:textId="77777777" w:rsidR="00887E3D" w:rsidRDefault="00887E3D" w:rsidP="00887E3D">
      <w:pPr>
        <w:pStyle w:val="BodyText"/>
        <w:spacing w:line="504" w:lineRule="auto"/>
        <w:ind w:left="221" w:right="6800"/>
      </w:pP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1ADB47F4" w14:textId="77777777" w:rsidR="00887E3D" w:rsidRDefault="00887E3D" w:rsidP="00887E3D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9642BBD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42EED22B" w14:textId="77777777" w:rsidR="00887E3D" w:rsidRDefault="00887E3D" w:rsidP="00887E3D">
      <w:pPr>
        <w:pStyle w:val="BodyText"/>
        <w:ind w:left="221"/>
      </w:pPr>
      <w:r>
        <w:t>}</w:t>
      </w:r>
    </w:p>
    <w:p w14:paraId="5F0193A9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8AA4A4" w14:textId="77777777" w:rsidR="00887E3D" w:rsidRDefault="00887E3D" w:rsidP="00887E3D">
      <w:pPr>
        <w:pStyle w:val="BodyText"/>
        <w:rPr>
          <w:sz w:val="20"/>
        </w:rPr>
      </w:pPr>
    </w:p>
    <w:p w14:paraId="13DB1726" w14:textId="77777777" w:rsidR="00887E3D" w:rsidRDefault="00887E3D" w:rsidP="00887E3D">
      <w:pPr>
        <w:pStyle w:val="BodyText"/>
        <w:spacing w:before="1"/>
        <w:rPr>
          <w:sz w:val="26"/>
        </w:rPr>
      </w:pPr>
    </w:p>
    <w:p w14:paraId="5713D20A" w14:textId="77777777" w:rsidR="00887E3D" w:rsidRDefault="00887E3D" w:rsidP="00887E3D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2E6D9D2E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3E33B57E" w14:textId="77777777" w:rsidR="00887E3D" w:rsidRDefault="00887E3D" w:rsidP="00887E3D">
      <w:pPr>
        <w:pStyle w:val="BodyText"/>
        <w:ind w:left="221"/>
      </w:pPr>
      <w:r>
        <w:t>{</w:t>
      </w:r>
    </w:p>
    <w:p w14:paraId="60C67D0F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39B8A3EF" w14:textId="77777777" w:rsidR="00887E3D" w:rsidRDefault="00887E3D" w:rsidP="00887E3D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7B75C87C" w14:textId="77777777" w:rsidR="00887E3D" w:rsidRDefault="00887E3D" w:rsidP="00887E3D">
      <w:pPr>
        <w:pStyle w:val="BodyText"/>
        <w:ind w:left="221"/>
      </w:pPr>
      <w:r>
        <w:t>{</w:t>
      </w:r>
    </w:p>
    <w:p w14:paraId="709933E1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4068423D" w14:textId="77777777" w:rsidR="00887E3D" w:rsidRDefault="00887E3D" w:rsidP="00887E3D">
      <w:pPr>
        <w:pStyle w:val="BodyText"/>
        <w:spacing w:line="504" w:lineRule="auto"/>
        <w:ind w:left="221" w:right="5043"/>
      </w:pPr>
      <w:proofErr w:type="spellStart"/>
      <w:r>
        <w:t>printf</w:t>
      </w:r>
      <w:proofErr w:type="spellEnd"/>
      <w:r>
        <w:t>("%dx^%d",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7AC1EF9B" w14:textId="77777777" w:rsidR="00887E3D" w:rsidRDefault="00887E3D" w:rsidP="00887E3D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D11F827" w14:textId="77777777" w:rsidR="00887E3D" w:rsidRDefault="00887E3D" w:rsidP="00887E3D">
      <w:pPr>
        <w:pStyle w:val="BodyText"/>
        <w:spacing w:before="3"/>
        <w:rPr>
          <w:sz w:val="24"/>
        </w:rPr>
      </w:pPr>
    </w:p>
    <w:p w14:paraId="3569F145" w14:textId="77777777" w:rsidR="00887E3D" w:rsidRDefault="00887E3D" w:rsidP="00887E3D">
      <w:pPr>
        <w:pStyle w:val="BodyText"/>
        <w:spacing w:before="1"/>
        <w:ind w:left="221"/>
      </w:pPr>
      <w:r>
        <w:t>{</w:t>
      </w:r>
    </w:p>
    <w:p w14:paraId="3C59BCB5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59A94105" w14:textId="77777777" w:rsidR="00887E3D" w:rsidRDefault="00887E3D" w:rsidP="00887E3D">
      <w:pPr>
        <w:pStyle w:val="BodyText"/>
        <w:ind w:left="221"/>
      </w:pPr>
      <w:proofErr w:type="spellStart"/>
      <w:r>
        <w:t>printf</w:t>
      </w:r>
      <w:proofErr w:type="spellEnd"/>
      <w:r>
        <w:t>("+");</w:t>
      </w:r>
    </w:p>
    <w:p w14:paraId="4D3051C7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51BE2DE3" w14:textId="77777777" w:rsidR="00887E3D" w:rsidRDefault="00887E3D" w:rsidP="00887E3D">
      <w:pPr>
        <w:pStyle w:val="BodyText"/>
        <w:ind w:left="221"/>
      </w:pPr>
      <w:r>
        <w:t>}</w:t>
      </w:r>
    </w:p>
    <w:p w14:paraId="07F33B34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1932F649" w14:textId="77777777" w:rsidR="00887E3D" w:rsidRDefault="00887E3D" w:rsidP="00887E3D">
      <w:pPr>
        <w:pStyle w:val="BodyText"/>
        <w:ind w:left="221"/>
      </w:pPr>
      <w:r>
        <w:t>}</w:t>
      </w:r>
    </w:p>
    <w:p w14:paraId="531F116E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69EC8AAA" w14:textId="77777777" w:rsidR="00887E3D" w:rsidRDefault="00887E3D" w:rsidP="00887E3D">
      <w:pPr>
        <w:pStyle w:val="BodyText"/>
        <w:ind w:left="221"/>
      </w:pPr>
      <w:r>
        <w:t>}</w:t>
      </w:r>
    </w:p>
    <w:p w14:paraId="32909691" w14:textId="77777777" w:rsidR="00887E3D" w:rsidRDefault="00887E3D" w:rsidP="00887E3D">
      <w:pPr>
        <w:pStyle w:val="BodyText"/>
        <w:spacing w:before="3"/>
        <w:rPr>
          <w:sz w:val="24"/>
        </w:rPr>
      </w:pPr>
    </w:p>
    <w:p w14:paraId="6FED0759" w14:textId="77777777" w:rsidR="00887E3D" w:rsidRDefault="00887E3D" w:rsidP="00887E3D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733FD6E4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7323E8E1" w14:textId="77777777" w:rsidR="00887E3D" w:rsidRDefault="00887E3D" w:rsidP="00887E3D">
      <w:pPr>
        <w:pStyle w:val="BodyText"/>
        <w:ind w:left="221"/>
      </w:pPr>
      <w:r>
        <w:t>{</w:t>
      </w:r>
    </w:p>
    <w:p w14:paraId="43A9E9E9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687F7851" w14:textId="77777777" w:rsidR="00887E3D" w:rsidRDefault="00887E3D" w:rsidP="00887E3D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D37B21C" w14:textId="77777777" w:rsidR="00887E3D" w:rsidRDefault="00887E3D" w:rsidP="00887E3D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5CB8D195" w14:textId="77777777" w:rsidR="00887E3D" w:rsidRDefault="00887E3D" w:rsidP="00887E3D">
      <w:pPr>
        <w:pStyle w:val="BodyText"/>
        <w:spacing w:before="3"/>
        <w:rPr>
          <w:sz w:val="24"/>
        </w:rPr>
      </w:pPr>
    </w:p>
    <w:p w14:paraId="394D333F" w14:textId="77777777" w:rsidR="00887E3D" w:rsidRDefault="00887E3D" w:rsidP="00887E3D">
      <w:pPr>
        <w:pStyle w:val="BodyText"/>
        <w:ind w:left="221"/>
      </w:pPr>
      <w:r>
        <w:t>{</w:t>
      </w:r>
    </w:p>
    <w:p w14:paraId="61B3C3DD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486DD62B" w14:textId="77777777" w:rsidR="00887E3D" w:rsidRDefault="00887E3D" w:rsidP="00887E3D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38BE0424" w14:textId="77777777" w:rsidR="00887E3D" w:rsidRDefault="00887E3D" w:rsidP="00887E3D">
      <w:pPr>
        <w:spacing w:line="504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B1AEB8" w14:textId="77777777" w:rsidR="00887E3D" w:rsidRDefault="00887E3D" w:rsidP="00887E3D">
      <w:pPr>
        <w:pStyle w:val="BodyText"/>
        <w:rPr>
          <w:sz w:val="20"/>
        </w:rPr>
      </w:pPr>
    </w:p>
    <w:p w14:paraId="7788BA48" w14:textId="77777777" w:rsidR="00887E3D" w:rsidRDefault="00887E3D" w:rsidP="00887E3D">
      <w:pPr>
        <w:pStyle w:val="BodyText"/>
        <w:spacing w:before="1"/>
        <w:rPr>
          <w:sz w:val="26"/>
        </w:rPr>
      </w:pPr>
    </w:p>
    <w:p w14:paraId="535F5CA8" w14:textId="77777777" w:rsidR="00887E3D" w:rsidRDefault="00887E3D" w:rsidP="00887E3D">
      <w:pPr>
        <w:pStyle w:val="BodyText"/>
        <w:spacing w:before="94"/>
        <w:ind w:left="221"/>
      </w:pPr>
      <w:r>
        <w:t>{</w:t>
      </w:r>
    </w:p>
    <w:p w14:paraId="0C7286A8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20A4848B" w14:textId="77777777" w:rsidR="00887E3D" w:rsidRDefault="00887E3D" w:rsidP="00887E3D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627D9419" w14:textId="77777777" w:rsidR="00887E3D" w:rsidRDefault="00887E3D" w:rsidP="00887E3D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06A7677D" w14:textId="77777777" w:rsidR="00887E3D" w:rsidRDefault="00887E3D" w:rsidP="00887E3D">
      <w:pPr>
        <w:pStyle w:val="BodyText"/>
        <w:ind w:left="221"/>
      </w:pPr>
      <w:r>
        <w:t>}</w:t>
      </w:r>
    </w:p>
    <w:p w14:paraId="5F39E92B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4BB310C1" w14:textId="77777777" w:rsidR="00887E3D" w:rsidRDefault="00887E3D" w:rsidP="00887E3D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2F9698CD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3F70BE66" w14:textId="77777777" w:rsidR="00887E3D" w:rsidRDefault="00887E3D" w:rsidP="00887E3D">
      <w:pPr>
        <w:pStyle w:val="BodyText"/>
        <w:ind w:left="221"/>
      </w:pPr>
      <w:r>
        <w:t>{</w:t>
      </w:r>
    </w:p>
    <w:p w14:paraId="6345254C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6EB4B112" w14:textId="77777777" w:rsidR="00887E3D" w:rsidRDefault="00887E3D" w:rsidP="00887E3D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24F9DEED" w14:textId="77777777" w:rsidR="00887E3D" w:rsidRDefault="00887E3D" w:rsidP="00887E3D">
      <w:pPr>
        <w:pStyle w:val="BodyText"/>
        <w:ind w:left="221"/>
      </w:pPr>
      <w:r>
        <w:t>}</w:t>
      </w:r>
    </w:p>
    <w:p w14:paraId="20E9E66B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483952D0" w14:textId="77777777" w:rsidR="00887E3D" w:rsidRDefault="00887E3D" w:rsidP="00887E3D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5A2ADB64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392F5F66" w14:textId="77777777" w:rsidR="00887E3D" w:rsidRDefault="00887E3D" w:rsidP="00887E3D">
      <w:pPr>
        <w:pStyle w:val="BodyText"/>
        <w:ind w:left="221"/>
      </w:pPr>
      <w:r>
        <w:t>{</w:t>
      </w:r>
    </w:p>
    <w:p w14:paraId="696B9E40" w14:textId="77777777" w:rsidR="00887E3D" w:rsidRDefault="00887E3D" w:rsidP="00887E3D">
      <w:pPr>
        <w:pStyle w:val="BodyText"/>
        <w:spacing w:before="4"/>
        <w:rPr>
          <w:sz w:val="24"/>
        </w:rPr>
      </w:pPr>
    </w:p>
    <w:p w14:paraId="60A2E10E" w14:textId="77777777" w:rsidR="00887E3D" w:rsidRDefault="00887E3D" w:rsidP="00887E3D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3A0ADD3" w14:textId="77777777" w:rsidR="00887E3D" w:rsidRDefault="00887E3D" w:rsidP="00887E3D">
      <w:pPr>
        <w:pStyle w:val="BodyText"/>
        <w:spacing w:line="250" w:lineRule="exact"/>
        <w:ind w:left="221"/>
      </w:pPr>
      <w:r>
        <w:t>}</w:t>
      </w:r>
    </w:p>
    <w:p w14:paraId="26396C64" w14:textId="77777777" w:rsidR="00887E3D" w:rsidRDefault="00887E3D" w:rsidP="00887E3D">
      <w:pPr>
        <w:pStyle w:val="BodyText"/>
        <w:spacing w:before="4"/>
        <w:rPr>
          <w:sz w:val="24"/>
        </w:rPr>
      </w:pPr>
    </w:p>
    <w:p w14:paraId="04001205" w14:textId="77777777" w:rsidR="00887E3D" w:rsidRDefault="00887E3D" w:rsidP="00887E3D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11C00D8E" w14:textId="77777777" w:rsidR="00887E3D" w:rsidRDefault="00887E3D" w:rsidP="00887E3D">
      <w:pPr>
        <w:pStyle w:val="BodyText"/>
        <w:spacing w:line="251" w:lineRule="exact"/>
        <w:ind w:left="221"/>
      </w:pPr>
      <w:r>
        <w:t>}</w:t>
      </w:r>
    </w:p>
    <w:p w14:paraId="0FD4BBDC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6F378E08" w14:textId="77777777" w:rsidR="00887E3D" w:rsidRDefault="00887E3D" w:rsidP="00887E3D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150C211" w14:textId="77777777" w:rsidR="00887E3D" w:rsidRDefault="00887E3D" w:rsidP="00887E3D">
      <w:pPr>
        <w:pStyle w:val="BodyText"/>
        <w:spacing w:before="3"/>
        <w:rPr>
          <w:sz w:val="24"/>
        </w:rPr>
      </w:pPr>
    </w:p>
    <w:p w14:paraId="5231D513" w14:textId="77777777" w:rsidR="00887E3D" w:rsidRDefault="00887E3D" w:rsidP="00887E3D">
      <w:pPr>
        <w:pStyle w:val="BodyText"/>
        <w:ind w:left="221"/>
      </w:pPr>
      <w:r>
        <w:t>{</w:t>
      </w:r>
    </w:p>
    <w:p w14:paraId="5CC81E01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0433FFFB" w14:textId="77777777" w:rsidR="00887E3D" w:rsidRDefault="00887E3D" w:rsidP="00887E3D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59EFFE13" w14:textId="77777777" w:rsidR="00887E3D" w:rsidRDefault="00887E3D" w:rsidP="00887E3D">
      <w:pPr>
        <w:spacing w:line="504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F2FA17" w14:textId="77777777" w:rsidR="00887E3D" w:rsidRDefault="00887E3D" w:rsidP="00887E3D">
      <w:pPr>
        <w:pStyle w:val="BodyText"/>
        <w:rPr>
          <w:sz w:val="20"/>
        </w:rPr>
      </w:pPr>
    </w:p>
    <w:p w14:paraId="1271205F" w14:textId="77777777" w:rsidR="00887E3D" w:rsidRDefault="00887E3D" w:rsidP="00887E3D">
      <w:pPr>
        <w:pStyle w:val="BodyText"/>
        <w:spacing w:before="1"/>
        <w:rPr>
          <w:sz w:val="26"/>
        </w:rPr>
      </w:pPr>
    </w:p>
    <w:p w14:paraId="18F39217" w14:textId="77777777" w:rsidR="00887E3D" w:rsidRDefault="00887E3D" w:rsidP="00887E3D">
      <w:pPr>
        <w:pStyle w:val="BodyText"/>
        <w:spacing w:before="94"/>
        <w:ind w:left="221"/>
      </w:pPr>
      <w:r>
        <w:t>{</w:t>
      </w:r>
    </w:p>
    <w:p w14:paraId="53382AF6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2CD4F875" w14:textId="77777777" w:rsidR="00887E3D" w:rsidRDefault="00887E3D" w:rsidP="00887E3D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014C7939" w14:textId="77777777" w:rsidR="00887E3D" w:rsidRDefault="00887E3D" w:rsidP="00887E3D">
      <w:pPr>
        <w:pStyle w:val="BodyText"/>
        <w:spacing w:line="250" w:lineRule="exact"/>
        <w:ind w:left="221"/>
      </w:pPr>
      <w:r>
        <w:t>}</w:t>
      </w:r>
    </w:p>
    <w:p w14:paraId="6DD33594" w14:textId="77777777" w:rsidR="00887E3D" w:rsidRDefault="00887E3D" w:rsidP="00887E3D">
      <w:pPr>
        <w:pStyle w:val="BodyText"/>
        <w:spacing w:before="4"/>
        <w:rPr>
          <w:sz w:val="24"/>
        </w:rPr>
      </w:pPr>
    </w:p>
    <w:p w14:paraId="5ABB5F9C" w14:textId="77777777" w:rsidR="00887E3D" w:rsidRDefault="00887E3D" w:rsidP="00887E3D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614FB7D1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4A4BA617" w14:textId="77777777" w:rsidR="00887E3D" w:rsidRDefault="00887E3D" w:rsidP="00887E3D">
      <w:pPr>
        <w:pStyle w:val="BodyText"/>
        <w:ind w:left="221"/>
      </w:pPr>
      <w:r>
        <w:t>{</w:t>
      </w:r>
    </w:p>
    <w:p w14:paraId="532FA00A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651B77BF" w14:textId="77777777" w:rsidR="00887E3D" w:rsidRDefault="00887E3D" w:rsidP="00887E3D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9CDCB9A" w14:textId="77777777" w:rsidR="00887E3D" w:rsidRDefault="00887E3D" w:rsidP="00887E3D">
      <w:pPr>
        <w:pStyle w:val="BodyText"/>
        <w:ind w:left="221"/>
      </w:pPr>
      <w:r>
        <w:t>}</w:t>
      </w:r>
    </w:p>
    <w:p w14:paraId="1708BE65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457CEE4D" w14:textId="77777777" w:rsidR="00887E3D" w:rsidRDefault="00887E3D" w:rsidP="00887E3D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64CECFFF" w14:textId="77777777" w:rsidR="00887E3D" w:rsidRDefault="00887E3D" w:rsidP="00887E3D">
      <w:pPr>
        <w:pStyle w:val="BodyText"/>
        <w:ind w:left="221"/>
      </w:pPr>
      <w:r>
        <w:t>}</w:t>
      </w:r>
    </w:p>
    <w:p w14:paraId="6D0E432C" w14:textId="77777777" w:rsidR="00887E3D" w:rsidRDefault="00887E3D" w:rsidP="00887E3D">
      <w:pPr>
        <w:pStyle w:val="BodyText"/>
        <w:spacing w:before="2"/>
        <w:rPr>
          <w:sz w:val="24"/>
        </w:rPr>
      </w:pPr>
    </w:p>
    <w:p w14:paraId="5733F182" w14:textId="77777777" w:rsidR="00887E3D" w:rsidRDefault="00887E3D" w:rsidP="00887E3D">
      <w:pPr>
        <w:pStyle w:val="BodyText"/>
        <w:ind w:left="221"/>
      </w:pPr>
      <w:r>
        <w:t>}</w:t>
      </w:r>
    </w:p>
    <w:p w14:paraId="7EC4F23F" w14:textId="77777777" w:rsidR="00887E3D" w:rsidRDefault="00887E3D" w:rsidP="00887E3D">
      <w:pPr>
        <w:pStyle w:val="BodyText"/>
        <w:spacing w:before="1"/>
        <w:rPr>
          <w:sz w:val="24"/>
        </w:rPr>
      </w:pPr>
    </w:p>
    <w:p w14:paraId="648E5BE9" w14:textId="77777777" w:rsidR="00887E3D" w:rsidRDefault="00887E3D" w:rsidP="00887E3D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4468F1C1" w14:textId="77777777" w:rsidR="00887E3D" w:rsidRDefault="00887E3D" w:rsidP="00887E3D">
      <w:pPr>
        <w:pStyle w:val="BodyText"/>
        <w:ind w:left="221"/>
      </w:pPr>
      <w:r>
        <w:t>{</w:t>
      </w:r>
    </w:p>
    <w:p w14:paraId="090F597A" w14:textId="77777777" w:rsidR="00887E3D" w:rsidRDefault="00887E3D" w:rsidP="00887E3D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2CE84110" w14:textId="77777777" w:rsidR="00887E3D" w:rsidRDefault="00887E3D" w:rsidP="00887E3D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514CEF0" w14:textId="77777777" w:rsidR="00887E3D" w:rsidRDefault="00887E3D" w:rsidP="00887E3D">
      <w:pPr>
        <w:pStyle w:val="BodyText"/>
        <w:spacing w:before="37"/>
        <w:ind w:left="221"/>
      </w:pPr>
      <w:r>
        <w:t>};</w:t>
      </w:r>
    </w:p>
    <w:p w14:paraId="6A53BC01" w14:textId="77777777" w:rsidR="00887E3D" w:rsidRDefault="00887E3D" w:rsidP="00887E3D">
      <w:pPr>
        <w:pStyle w:val="BodyText"/>
        <w:spacing w:before="4"/>
        <w:rPr>
          <w:sz w:val="20"/>
        </w:rPr>
      </w:pPr>
    </w:p>
    <w:p w14:paraId="29606501" w14:textId="77777777" w:rsidR="00887E3D" w:rsidRDefault="00887E3D" w:rsidP="00887E3D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720FADC1" w14:textId="77777777" w:rsidR="00887E3D" w:rsidRDefault="00887E3D" w:rsidP="00887E3D">
      <w:pPr>
        <w:pStyle w:val="BodyText"/>
        <w:spacing w:before="38"/>
        <w:ind w:left="221"/>
      </w:pPr>
      <w:r>
        <w:t>{</w:t>
      </w:r>
    </w:p>
    <w:p w14:paraId="5E89AF83" w14:textId="77777777" w:rsidR="00887E3D" w:rsidRDefault="00887E3D" w:rsidP="00887E3D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631F0BBB" w14:textId="77777777" w:rsidR="00887E3D" w:rsidRDefault="00887E3D" w:rsidP="00887E3D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3911E84A" w14:textId="77777777" w:rsidR="00887E3D" w:rsidRDefault="00887E3D" w:rsidP="00887E3D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7F09332C" w14:textId="77777777" w:rsidR="00887E3D" w:rsidRDefault="00887E3D" w:rsidP="00887E3D">
      <w:pPr>
        <w:spacing w:line="278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FD2C74" w14:textId="77777777" w:rsidR="00887E3D" w:rsidRDefault="00887E3D" w:rsidP="00887E3D">
      <w:pPr>
        <w:pStyle w:val="BodyText"/>
        <w:rPr>
          <w:sz w:val="20"/>
        </w:rPr>
      </w:pPr>
    </w:p>
    <w:p w14:paraId="719F0F37" w14:textId="77777777" w:rsidR="00887E3D" w:rsidRDefault="00887E3D" w:rsidP="00887E3D">
      <w:pPr>
        <w:pStyle w:val="BodyText"/>
        <w:rPr>
          <w:sz w:val="20"/>
        </w:rPr>
      </w:pPr>
    </w:p>
    <w:p w14:paraId="7E17B035" w14:textId="77777777" w:rsidR="00887E3D" w:rsidRDefault="00887E3D" w:rsidP="00887E3D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6DCFCB93" w14:textId="77777777" w:rsidR="00887E3D" w:rsidRDefault="00887E3D" w:rsidP="00887E3D">
      <w:pPr>
        <w:pStyle w:val="BodyText"/>
        <w:spacing w:before="38"/>
        <w:ind w:left="466"/>
      </w:pPr>
      <w:r>
        <w:t>{</w:t>
      </w:r>
    </w:p>
    <w:p w14:paraId="57C1BD03" w14:textId="77777777" w:rsidR="00887E3D" w:rsidRDefault="00887E3D" w:rsidP="00887E3D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3E7D0A9C" w14:textId="77777777" w:rsidR="00887E3D" w:rsidRDefault="00887E3D" w:rsidP="00887E3D">
      <w:pPr>
        <w:pStyle w:val="BodyText"/>
        <w:spacing w:before="2"/>
        <w:ind w:left="466"/>
      </w:pPr>
      <w:r>
        <w:t>}</w:t>
      </w:r>
    </w:p>
    <w:p w14:paraId="5E0CD970" w14:textId="77777777" w:rsidR="00887E3D" w:rsidRDefault="00887E3D" w:rsidP="00887E3D">
      <w:pPr>
        <w:pStyle w:val="BodyText"/>
        <w:spacing w:before="37"/>
        <w:ind w:left="468"/>
      </w:pPr>
      <w:r>
        <w:t>else</w:t>
      </w:r>
    </w:p>
    <w:p w14:paraId="2DFE8491" w14:textId="77777777" w:rsidR="00887E3D" w:rsidRDefault="00887E3D" w:rsidP="00887E3D">
      <w:pPr>
        <w:pStyle w:val="BodyText"/>
        <w:spacing w:before="37"/>
        <w:ind w:left="466"/>
      </w:pPr>
      <w:r>
        <w:t>{</w:t>
      </w:r>
    </w:p>
    <w:p w14:paraId="18307137" w14:textId="77777777" w:rsidR="00887E3D" w:rsidRDefault="00887E3D" w:rsidP="00887E3D">
      <w:pPr>
        <w:pStyle w:val="BodyText"/>
        <w:spacing w:before="38"/>
        <w:ind w:left="710"/>
      </w:pPr>
      <w:r>
        <w:t>temp=head;</w:t>
      </w:r>
    </w:p>
    <w:p w14:paraId="157409D9" w14:textId="77777777" w:rsidR="00887E3D" w:rsidRDefault="00887E3D" w:rsidP="00887E3D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1FAA8C85" w14:textId="77777777" w:rsidR="00887E3D" w:rsidRDefault="00887E3D" w:rsidP="00887E3D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6CDD971E" w14:textId="77777777" w:rsidR="00887E3D" w:rsidRDefault="00887E3D" w:rsidP="00887E3D">
      <w:pPr>
        <w:pStyle w:val="BodyText"/>
        <w:spacing w:line="252" w:lineRule="exact"/>
        <w:ind w:left="466"/>
      </w:pPr>
      <w:r>
        <w:t>}</w:t>
      </w:r>
    </w:p>
    <w:p w14:paraId="0BFB3AB6" w14:textId="77777777" w:rsidR="00887E3D" w:rsidRDefault="00887E3D" w:rsidP="00887E3D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4007FF4E" w14:textId="77777777" w:rsidR="00887E3D" w:rsidRDefault="00887E3D" w:rsidP="00887E3D">
      <w:pPr>
        <w:pStyle w:val="BodyText"/>
        <w:spacing w:before="37"/>
        <w:ind w:left="221"/>
      </w:pPr>
      <w:r>
        <w:t>}</w:t>
      </w:r>
    </w:p>
    <w:p w14:paraId="0DDA2D1A" w14:textId="77777777" w:rsidR="00887E3D" w:rsidRDefault="00887E3D" w:rsidP="00887E3D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06010927" w14:textId="77777777" w:rsidR="00887E3D" w:rsidRDefault="00887E3D" w:rsidP="00887E3D">
      <w:pPr>
        <w:pStyle w:val="BodyText"/>
        <w:spacing w:before="37"/>
        <w:ind w:left="221"/>
      </w:pPr>
      <w:r>
        <w:t>{</w:t>
      </w:r>
    </w:p>
    <w:p w14:paraId="70C8D450" w14:textId="77777777" w:rsidR="00887E3D" w:rsidRDefault="00887E3D" w:rsidP="00887E3D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r>
        <w:t>n,i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6385F546" w14:textId="77777777" w:rsidR="00887E3D" w:rsidRDefault="00887E3D" w:rsidP="00887E3D">
      <w:pPr>
        <w:pStyle w:val="BodyText"/>
        <w:spacing w:line="276" w:lineRule="auto"/>
        <w:ind w:left="466" w:right="6635" w:firstLine="2"/>
      </w:pP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1F7425" w14:textId="77777777" w:rsidR="00887E3D" w:rsidRDefault="00887E3D" w:rsidP="00887E3D">
      <w:pPr>
        <w:pStyle w:val="BodyText"/>
        <w:ind w:left="466"/>
      </w:pPr>
      <w:r>
        <w:t>{</w:t>
      </w:r>
    </w:p>
    <w:p w14:paraId="42B770A1" w14:textId="77777777" w:rsidR="00887E3D" w:rsidRDefault="00887E3D" w:rsidP="00887E3D">
      <w:pPr>
        <w:pStyle w:val="BodyText"/>
        <w:spacing w:before="37" w:line="276" w:lineRule="auto"/>
        <w:ind w:left="713" w:right="4807"/>
      </w:pPr>
      <w:proofErr w:type="spellStart"/>
      <w:r>
        <w:t>printf</w:t>
      </w:r>
      <w:proofErr w:type="spellEnd"/>
      <w:r>
        <w:t xml:space="preserve">("Enter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1268AB61" w14:textId="77777777" w:rsidR="00887E3D" w:rsidRDefault="00887E3D" w:rsidP="00887E3D">
      <w:pPr>
        <w:pStyle w:val="BodyText"/>
        <w:spacing w:before="4"/>
        <w:rPr>
          <w:sz w:val="25"/>
        </w:rPr>
      </w:pPr>
    </w:p>
    <w:p w14:paraId="54836860" w14:textId="77777777" w:rsidR="00887E3D" w:rsidRDefault="00887E3D" w:rsidP="00887E3D">
      <w:pPr>
        <w:pStyle w:val="BodyText"/>
        <w:spacing w:line="276" w:lineRule="auto"/>
        <w:ind w:left="713" w:right="5014"/>
      </w:pPr>
      <w:proofErr w:type="spellStart"/>
      <w:r>
        <w:t>printf</w:t>
      </w:r>
      <w:proofErr w:type="spellEnd"/>
      <w:r>
        <w:t>("Enter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5048174C" w14:textId="77777777" w:rsidR="00887E3D" w:rsidRDefault="00887E3D" w:rsidP="00887E3D">
      <w:pPr>
        <w:pStyle w:val="BodyText"/>
        <w:spacing w:before="1"/>
        <w:rPr>
          <w:sz w:val="17"/>
        </w:rPr>
      </w:pPr>
    </w:p>
    <w:p w14:paraId="78B29214" w14:textId="77777777" w:rsidR="00887E3D" w:rsidRDefault="00887E3D" w:rsidP="00887E3D">
      <w:pPr>
        <w:pStyle w:val="BodyText"/>
        <w:spacing w:before="93"/>
        <w:ind w:left="713"/>
      </w:pPr>
      <w:r>
        <w:t>head=insert(</w:t>
      </w:r>
      <w:proofErr w:type="spellStart"/>
      <w:r>
        <w:t>head,coeff,expo</w:t>
      </w:r>
      <w:proofErr w:type="spellEnd"/>
      <w:r>
        <w:t>);</w:t>
      </w:r>
    </w:p>
    <w:p w14:paraId="759AF070" w14:textId="77777777" w:rsidR="00887E3D" w:rsidRDefault="00887E3D" w:rsidP="00887E3D">
      <w:pPr>
        <w:pStyle w:val="BodyText"/>
        <w:spacing w:before="40"/>
        <w:ind w:left="466"/>
      </w:pPr>
      <w:r>
        <w:t>}</w:t>
      </w:r>
    </w:p>
    <w:p w14:paraId="5406FD89" w14:textId="77777777" w:rsidR="00887E3D" w:rsidRDefault="00887E3D" w:rsidP="00887E3D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B394C8F" w14:textId="77777777" w:rsidR="00887E3D" w:rsidRDefault="00887E3D" w:rsidP="00887E3D">
      <w:pPr>
        <w:pStyle w:val="BodyText"/>
        <w:spacing w:before="37"/>
        <w:ind w:left="221"/>
      </w:pPr>
      <w:r>
        <w:t>}</w:t>
      </w:r>
    </w:p>
    <w:p w14:paraId="503AD0FB" w14:textId="77777777" w:rsidR="00887E3D" w:rsidRDefault="00887E3D" w:rsidP="00887E3D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7B700E83" w14:textId="77777777" w:rsidR="00887E3D" w:rsidRDefault="00887E3D" w:rsidP="00887E3D">
      <w:pPr>
        <w:pStyle w:val="BodyText"/>
        <w:spacing w:before="37"/>
        <w:ind w:left="466"/>
      </w:pPr>
      <w:r>
        <w:t>{</w:t>
      </w:r>
    </w:p>
    <w:p w14:paraId="14E9B5EC" w14:textId="77777777" w:rsidR="00887E3D" w:rsidRDefault="00887E3D" w:rsidP="00887E3D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("No</w:t>
      </w:r>
      <w:r>
        <w:rPr>
          <w:spacing w:val="-15"/>
        </w:rPr>
        <w:t xml:space="preserve"> </w:t>
      </w:r>
      <w:r>
        <w:t>Polynomial");</w:t>
      </w:r>
    </w:p>
    <w:p w14:paraId="64F4DBCD" w14:textId="77777777" w:rsidR="00887E3D" w:rsidRDefault="00887E3D" w:rsidP="00887E3D">
      <w:pPr>
        <w:pStyle w:val="BodyText"/>
        <w:spacing w:line="252" w:lineRule="exact"/>
        <w:ind w:left="713"/>
      </w:pPr>
      <w:r>
        <w:t>else</w:t>
      </w:r>
    </w:p>
    <w:p w14:paraId="20A122BD" w14:textId="77777777" w:rsidR="00887E3D" w:rsidRDefault="00887E3D" w:rsidP="00887E3D">
      <w:pPr>
        <w:pStyle w:val="BodyText"/>
        <w:spacing w:before="38"/>
        <w:ind w:left="710"/>
      </w:pPr>
      <w:r>
        <w:t>{</w:t>
      </w:r>
    </w:p>
    <w:p w14:paraId="60BE6947" w14:textId="77777777" w:rsidR="00887E3D" w:rsidRDefault="00887E3D" w:rsidP="00887E3D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03D9A09D" w14:textId="77777777" w:rsidR="00887E3D" w:rsidRDefault="00887E3D" w:rsidP="00887E3D">
      <w:pPr>
        <w:pStyle w:val="BodyText"/>
        <w:spacing w:line="252" w:lineRule="exact"/>
        <w:ind w:left="955"/>
      </w:pPr>
      <w:r>
        <w:t>{</w:t>
      </w:r>
    </w:p>
    <w:p w14:paraId="4EF35604" w14:textId="77777777" w:rsidR="00887E3D" w:rsidRDefault="00887E3D" w:rsidP="00887E3D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d",temp</w:t>
      </w:r>
      <w:proofErr w:type="spell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6837AD05" w14:textId="77777777" w:rsidR="00887E3D" w:rsidRDefault="00887E3D" w:rsidP="00887E3D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3AF5834A" w14:textId="77777777" w:rsidR="00887E3D" w:rsidRDefault="00887E3D" w:rsidP="00887E3D">
      <w:pPr>
        <w:spacing w:line="276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BA8BFD" w14:textId="77777777" w:rsidR="00887E3D" w:rsidRDefault="00887E3D" w:rsidP="00887E3D">
      <w:pPr>
        <w:pStyle w:val="BodyText"/>
        <w:rPr>
          <w:sz w:val="20"/>
        </w:rPr>
      </w:pPr>
    </w:p>
    <w:p w14:paraId="4A996E82" w14:textId="77777777" w:rsidR="00887E3D" w:rsidRDefault="00887E3D" w:rsidP="00887E3D">
      <w:pPr>
        <w:pStyle w:val="BodyText"/>
        <w:rPr>
          <w:sz w:val="20"/>
        </w:rPr>
      </w:pPr>
    </w:p>
    <w:p w14:paraId="7B3145F8" w14:textId="77777777" w:rsidR="00887E3D" w:rsidRDefault="00887E3D" w:rsidP="00887E3D">
      <w:pPr>
        <w:rPr>
          <w:sz w:val="20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5625A5" w14:textId="77777777" w:rsidR="00887E3D" w:rsidRDefault="00887E3D" w:rsidP="00887E3D">
      <w:pPr>
        <w:pStyle w:val="BodyText"/>
        <w:spacing w:before="214"/>
        <w:jc w:val="right"/>
      </w:pPr>
      <w:r>
        <w:t>else</w:t>
      </w:r>
    </w:p>
    <w:p w14:paraId="7FEEE9CD" w14:textId="77777777" w:rsidR="00887E3D" w:rsidRDefault="00887E3D" w:rsidP="00887E3D">
      <w:pPr>
        <w:pStyle w:val="BodyText"/>
        <w:spacing w:before="6"/>
        <w:rPr>
          <w:sz w:val="28"/>
        </w:rPr>
      </w:pPr>
    </w:p>
    <w:p w14:paraId="0B8C6CE4" w14:textId="77777777" w:rsidR="00887E3D" w:rsidRDefault="00887E3D" w:rsidP="00887E3D">
      <w:pPr>
        <w:pStyle w:val="BodyText"/>
        <w:ind w:left="577"/>
        <w:jc w:val="center"/>
      </w:pPr>
      <w:r>
        <w:t>}</w:t>
      </w:r>
    </w:p>
    <w:p w14:paraId="253A0D6B" w14:textId="77777777" w:rsidR="00887E3D" w:rsidRDefault="00887E3D" w:rsidP="00887E3D">
      <w:pPr>
        <w:pStyle w:val="BodyText"/>
        <w:spacing w:before="38"/>
        <w:ind w:left="88"/>
        <w:jc w:val="center"/>
      </w:pPr>
      <w:r>
        <w:t>}</w:t>
      </w:r>
    </w:p>
    <w:p w14:paraId="3F218A41" w14:textId="77777777" w:rsidR="00887E3D" w:rsidRDefault="00887E3D" w:rsidP="00887E3D">
      <w:pPr>
        <w:pStyle w:val="BodyText"/>
        <w:spacing w:before="39"/>
        <w:ind w:right="399"/>
        <w:jc w:val="center"/>
      </w:pPr>
      <w:r>
        <w:t>}</w:t>
      </w:r>
    </w:p>
    <w:p w14:paraId="04C1A4ED" w14:textId="77777777" w:rsidR="00887E3D" w:rsidRDefault="00887E3D" w:rsidP="00887E3D">
      <w:pPr>
        <w:pStyle w:val="BodyText"/>
        <w:rPr>
          <w:sz w:val="24"/>
        </w:rPr>
      </w:pPr>
      <w:r>
        <w:br w:type="column"/>
      </w:r>
    </w:p>
    <w:p w14:paraId="13E0CC40" w14:textId="77777777" w:rsidR="00887E3D" w:rsidRDefault="00887E3D" w:rsidP="00887E3D">
      <w:pPr>
        <w:pStyle w:val="BodyText"/>
        <w:spacing w:before="10"/>
        <w:rPr>
          <w:sz w:val="19"/>
        </w:rPr>
      </w:pPr>
    </w:p>
    <w:p w14:paraId="320876E9" w14:textId="77777777" w:rsidR="00887E3D" w:rsidRDefault="00887E3D" w:rsidP="00887E3D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09C6A350" w14:textId="77777777" w:rsidR="00887E3D" w:rsidRDefault="00887E3D" w:rsidP="00887E3D">
      <w:pPr>
        <w:sectPr w:rsidR="00887E3D" w:rsidSect="00887E3D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08" w:space="40"/>
            <w:col w:w="8632"/>
          </w:cols>
        </w:sectPr>
      </w:pPr>
    </w:p>
    <w:p w14:paraId="2473DF4C" w14:textId="77777777" w:rsidR="00887E3D" w:rsidRDefault="00887E3D" w:rsidP="00887E3D">
      <w:pPr>
        <w:pStyle w:val="BodyText"/>
        <w:spacing w:before="5"/>
        <w:rPr>
          <w:sz w:val="20"/>
        </w:rPr>
      </w:pPr>
    </w:p>
    <w:p w14:paraId="0C4A3909" w14:textId="77777777" w:rsidR="00887E3D" w:rsidRDefault="00887E3D" w:rsidP="00887E3D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r>
        <w:t>polyAdd</w:t>
      </w:r>
      <w:proofErr w:type="spellEnd"/>
      <w:r>
        <w:t>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67ABA41" w14:textId="77777777" w:rsidR="00887E3D" w:rsidRDefault="00887E3D" w:rsidP="00887E3D">
      <w:pPr>
        <w:pStyle w:val="BodyText"/>
        <w:spacing w:before="38"/>
        <w:ind w:left="466"/>
      </w:pPr>
      <w:r>
        <w:t>{</w:t>
      </w:r>
    </w:p>
    <w:p w14:paraId="7D481AFD" w14:textId="77777777" w:rsidR="00887E3D" w:rsidRDefault="00887E3D" w:rsidP="00887E3D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524051C6" w14:textId="77777777" w:rsidR="00887E3D" w:rsidRDefault="00887E3D" w:rsidP="00887E3D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088DE822" w14:textId="77777777" w:rsidR="00887E3D" w:rsidRDefault="00887E3D" w:rsidP="00887E3D">
      <w:pPr>
        <w:pStyle w:val="BodyText"/>
        <w:spacing w:before="37"/>
        <w:ind w:left="710"/>
      </w:pPr>
      <w:r>
        <w:t>{</w:t>
      </w:r>
    </w:p>
    <w:p w14:paraId="470F139A" w14:textId="77777777" w:rsidR="00887E3D" w:rsidRDefault="00887E3D" w:rsidP="00887E3D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286FDE14" w14:textId="77777777" w:rsidR="00887E3D" w:rsidRDefault="00887E3D" w:rsidP="00887E3D">
      <w:pPr>
        <w:pStyle w:val="BodyText"/>
        <w:spacing w:before="37"/>
        <w:ind w:left="955"/>
      </w:pPr>
      <w:r>
        <w:t>{</w:t>
      </w:r>
    </w:p>
    <w:p w14:paraId="66A764A7" w14:textId="77777777" w:rsidR="00887E3D" w:rsidRDefault="00887E3D" w:rsidP="00887E3D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3ECD4E22" w14:textId="77777777" w:rsidR="00887E3D" w:rsidRDefault="00887E3D" w:rsidP="00887E3D">
      <w:pPr>
        <w:pStyle w:val="BodyText"/>
        <w:spacing w:before="1"/>
        <w:ind w:left="1202"/>
      </w:pPr>
      <w:r>
        <w:t>ptr2=ptr2-&gt;next;</w:t>
      </w:r>
    </w:p>
    <w:p w14:paraId="653B44AB" w14:textId="77777777" w:rsidR="00887E3D" w:rsidRDefault="00887E3D" w:rsidP="00887E3D">
      <w:pPr>
        <w:pStyle w:val="BodyText"/>
        <w:spacing w:before="37"/>
        <w:ind w:left="955"/>
      </w:pPr>
      <w:r>
        <w:t>}</w:t>
      </w:r>
    </w:p>
    <w:p w14:paraId="2DC6378D" w14:textId="77777777" w:rsidR="00887E3D" w:rsidRDefault="00887E3D" w:rsidP="00887E3D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284DF77D" w14:textId="77777777" w:rsidR="00887E3D" w:rsidRDefault="00887E3D" w:rsidP="00887E3D">
      <w:pPr>
        <w:pStyle w:val="BodyText"/>
        <w:spacing w:before="37"/>
        <w:ind w:left="955"/>
      </w:pPr>
      <w:r>
        <w:t>{</w:t>
      </w:r>
    </w:p>
    <w:p w14:paraId="521C3307" w14:textId="77777777" w:rsidR="00887E3D" w:rsidRDefault="00887E3D" w:rsidP="00887E3D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1EDE6B5C" w14:textId="77777777" w:rsidR="00887E3D" w:rsidRDefault="00887E3D" w:rsidP="00887E3D">
      <w:pPr>
        <w:pStyle w:val="BodyText"/>
        <w:spacing w:line="250" w:lineRule="exact"/>
        <w:ind w:left="955"/>
      </w:pPr>
      <w:r>
        <w:t>}</w:t>
      </w:r>
    </w:p>
    <w:p w14:paraId="55C97DC4" w14:textId="77777777" w:rsidR="00887E3D" w:rsidRDefault="00887E3D" w:rsidP="00887E3D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2DEA9DC6" w14:textId="77777777" w:rsidR="00887E3D" w:rsidRDefault="00887E3D" w:rsidP="00887E3D">
      <w:pPr>
        <w:pStyle w:val="BodyText"/>
        <w:spacing w:before="38"/>
        <w:ind w:left="955"/>
      </w:pPr>
      <w:r>
        <w:t>{</w:t>
      </w:r>
    </w:p>
    <w:p w14:paraId="1CB3790B" w14:textId="77777777" w:rsidR="00887E3D" w:rsidRDefault="00887E3D" w:rsidP="00887E3D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2C3752BF" w14:textId="77777777" w:rsidR="00887E3D" w:rsidRDefault="00887E3D" w:rsidP="00887E3D">
      <w:pPr>
        <w:pStyle w:val="BodyText"/>
        <w:spacing w:line="249" w:lineRule="exact"/>
        <w:ind w:left="955"/>
      </w:pPr>
      <w:r>
        <w:t>}</w:t>
      </w:r>
    </w:p>
    <w:p w14:paraId="616E2241" w14:textId="77777777" w:rsidR="00887E3D" w:rsidRDefault="00887E3D" w:rsidP="00887E3D">
      <w:pPr>
        <w:pStyle w:val="BodyText"/>
        <w:spacing w:before="37"/>
        <w:ind w:left="710"/>
      </w:pPr>
      <w:r>
        <w:t>}</w:t>
      </w:r>
    </w:p>
    <w:p w14:paraId="592512A5" w14:textId="77777777" w:rsidR="00887E3D" w:rsidRDefault="00887E3D" w:rsidP="00887E3D">
      <w:pPr>
        <w:pStyle w:val="BodyText"/>
        <w:spacing w:before="38"/>
        <w:ind w:left="713"/>
      </w:pPr>
      <w:r>
        <w:t>while(ptr1!=NULL)</w:t>
      </w:r>
    </w:p>
    <w:p w14:paraId="7E492785" w14:textId="77777777" w:rsidR="00887E3D" w:rsidRDefault="00887E3D" w:rsidP="00887E3D">
      <w:pPr>
        <w:pStyle w:val="BodyText"/>
        <w:spacing w:before="40"/>
        <w:ind w:left="710"/>
      </w:pPr>
      <w:r>
        <w:t>{</w:t>
      </w:r>
    </w:p>
    <w:p w14:paraId="577E0284" w14:textId="77777777" w:rsidR="00887E3D" w:rsidRDefault="00887E3D" w:rsidP="00887E3D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18335CB2" w14:textId="77777777" w:rsidR="00887E3D" w:rsidRDefault="00887E3D" w:rsidP="00887E3D">
      <w:pPr>
        <w:pStyle w:val="BodyText"/>
        <w:spacing w:line="253" w:lineRule="exact"/>
        <w:ind w:left="710"/>
      </w:pPr>
      <w:r>
        <w:t>}</w:t>
      </w:r>
    </w:p>
    <w:p w14:paraId="0577CADF" w14:textId="77777777" w:rsidR="00887E3D" w:rsidRDefault="00887E3D" w:rsidP="00887E3D">
      <w:pPr>
        <w:pStyle w:val="BodyText"/>
        <w:spacing w:before="37"/>
        <w:ind w:left="713"/>
      </w:pPr>
      <w:r>
        <w:t>while(ptr2!=NULL)</w:t>
      </w:r>
    </w:p>
    <w:p w14:paraId="5FAE74F2" w14:textId="77777777" w:rsidR="00887E3D" w:rsidRDefault="00887E3D" w:rsidP="00887E3D">
      <w:pPr>
        <w:pStyle w:val="BodyText"/>
        <w:spacing w:before="40"/>
        <w:ind w:left="710"/>
      </w:pPr>
      <w:r>
        <w:t>{</w:t>
      </w:r>
    </w:p>
    <w:p w14:paraId="42C96100" w14:textId="77777777" w:rsidR="00887E3D" w:rsidRDefault="00887E3D" w:rsidP="00887E3D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29B04DB" w14:textId="77777777" w:rsidR="00887E3D" w:rsidRDefault="00887E3D" w:rsidP="00887E3D">
      <w:pPr>
        <w:pStyle w:val="BodyText"/>
        <w:spacing w:line="252" w:lineRule="exact"/>
        <w:ind w:left="710"/>
      </w:pPr>
      <w:r>
        <w:t>}</w:t>
      </w:r>
    </w:p>
    <w:p w14:paraId="501626D1" w14:textId="77777777" w:rsidR="00887E3D" w:rsidRDefault="00887E3D" w:rsidP="00887E3D">
      <w:pPr>
        <w:pStyle w:val="BodyText"/>
        <w:spacing w:before="40" w:line="276" w:lineRule="auto"/>
        <w:ind w:left="650" w:right="6380"/>
      </w:pPr>
      <w:proofErr w:type="spellStart"/>
      <w:r>
        <w:t>printf</w:t>
      </w:r>
      <w:proofErr w:type="spellEnd"/>
      <w:r>
        <w:t>("Added Polynomial is: ") ;</w:t>
      </w:r>
      <w:r>
        <w:rPr>
          <w:spacing w:val="-59"/>
        </w:rPr>
        <w:t xml:space="preserve"> </w:t>
      </w:r>
      <w:r>
        <w:t>print(head3);</w:t>
      </w:r>
    </w:p>
    <w:p w14:paraId="7CDBF0EB" w14:textId="77777777" w:rsidR="00887E3D" w:rsidRDefault="00887E3D" w:rsidP="00887E3D">
      <w:pPr>
        <w:pStyle w:val="BodyText"/>
        <w:spacing w:line="252" w:lineRule="exact"/>
        <w:ind w:left="466"/>
      </w:pPr>
      <w:r>
        <w:t>}</w:t>
      </w:r>
    </w:p>
    <w:p w14:paraId="1CB67523" w14:textId="77777777" w:rsidR="00887E3D" w:rsidRDefault="00887E3D" w:rsidP="00887E3D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1EB88CAB" w14:textId="77777777" w:rsidR="00887E3D" w:rsidRDefault="00887E3D" w:rsidP="00887E3D">
      <w:pPr>
        <w:pStyle w:val="BodyText"/>
        <w:spacing w:before="37"/>
        <w:ind w:left="466"/>
      </w:pPr>
      <w:r>
        <w:t>{</w:t>
      </w:r>
    </w:p>
    <w:p w14:paraId="28F94481" w14:textId="77777777" w:rsidR="00887E3D" w:rsidRDefault="00887E3D" w:rsidP="00887E3D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7DC5CE2B" w14:textId="77777777" w:rsidR="00887E3D" w:rsidRDefault="00887E3D" w:rsidP="00887E3D">
      <w:pPr>
        <w:spacing w:line="276" w:lineRule="auto"/>
        <w:sectPr w:rsidR="00887E3D" w:rsidSect="00887E3D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834880" w14:textId="77777777" w:rsidR="00887E3D" w:rsidRDefault="00887E3D" w:rsidP="00887E3D">
      <w:pPr>
        <w:pStyle w:val="BodyText"/>
        <w:rPr>
          <w:sz w:val="20"/>
        </w:rPr>
      </w:pPr>
    </w:p>
    <w:p w14:paraId="4F811A29" w14:textId="77777777" w:rsidR="00887E3D" w:rsidRDefault="00887E3D" w:rsidP="00887E3D">
      <w:pPr>
        <w:pStyle w:val="BodyText"/>
        <w:rPr>
          <w:sz w:val="20"/>
        </w:rPr>
      </w:pPr>
    </w:p>
    <w:p w14:paraId="26D5718F" w14:textId="77777777" w:rsidR="00887E3D" w:rsidRDefault="00887E3D" w:rsidP="00887E3D">
      <w:pPr>
        <w:pStyle w:val="BodyText"/>
        <w:spacing w:before="214"/>
        <w:ind w:left="713"/>
      </w:pPr>
      <w:r>
        <w:t>head1=create(head1);</w:t>
      </w:r>
    </w:p>
    <w:p w14:paraId="65724C8B" w14:textId="77777777" w:rsidR="00887E3D" w:rsidRDefault="00887E3D" w:rsidP="00887E3D">
      <w:pPr>
        <w:pStyle w:val="BodyText"/>
        <w:spacing w:before="38" w:line="276" w:lineRule="auto"/>
        <w:ind w:left="713" w:right="5901"/>
      </w:pPr>
      <w:proofErr w:type="spellStart"/>
      <w:r>
        <w:t>printf</w:t>
      </w:r>
      <w:proofErr w:type="spellEnd"/>
      <w:r>
        <w:t>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6CEF6947" w14:textId="77777777" w:rsidR="00887E3D" w:rsidRDefault="00887E3D" w:rsidP="00887E3D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7A6C181" w14:textId="77777777" w:rsidR="00887E3D" w:rsidRDefault="00887E3D" w:rsidP="00887E3D">
      <w:pPr>
        <w:pStyle w:val="BodyText"/>
        <w:spacing w:before="4"/>
        <w:rPr>
          <w:sz w:val="20"/>
        </w:rPr>
      </w:pPr>
    </w:p>
    <w:p w14:paraId="135A3D52" w14:textId="77777777" w:rsidR="00887E3D" w:rsidRDefault="00887E3D" w:rsidP="00887E3D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07EF22E6" w14:textId="77777777" w:rsidR="00887E3D" w:rsidRDefault="00887E3D" w:rsidP="00887E3D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20FC08D" wp14:editId="015A9839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E2DF7" id="Ink 71" o:spid="_x0000_s1026" type="#_x0000_t75" style="position:absolute;margin-left:338.45pt;margin-top:196.55pt;width:396.3pt;height:44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3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8E82A0" wp14:editId="7535E547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71C08" id="Ink 69" o:spid="_x0000_s1026" type="#_x0000_t75" style="position:absolute;margin-left:410.15pt;margin-top:197.1pt;width:483.45pt;height:44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5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A9C021" wp14:editId="1E3C8071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6C0EA" id="Ink 67" o:spid="_x0000_s1026" type="#_x0000_t75" style="position:absolute;margin-left:340.1pt;margin-top:193.25pt;width:530pt;height:44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lezTIuAAAAANAQAADwAAAGRycy9kb3du&#10;cmV2LnhtbEyPTU+DQBCG7yb+h82YeLO7pRYosjTGxIOHmlr1vrBTIGVnCbsU/PcuJ73Nx5N3nsn3&#10;s+nYFQfXWpKwXglgSJXVLdUSvj5fH1JgzivSqrOEEn7Qwb64vclVpu1EH3g9+ZqFEHKZktB432ec&#10;u6pBo9zK9khhd7aDUT60Q831oKYQbjoeCRFzo1oKFxrV40uD1eU0Ggmb7UZwPOyO45m+3953l+lQ&#10;rmsp7+/m5ydgHmf/B8OiH9ShCE6lHUk71kmIUxEFNISl8RbYQiSPy6gMVZTECfAi5/+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">
                <v:imagedata r:id="rId27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2182959" wp14:editId="43F6FAF2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7631" w14:textId="77777777" w:rsidR="00887E3D" w:rsidRDefault="00887E3D" w:rsidP="00887E3D">
      <w:pPr>
        <w:pStyle w:val="BodyText"/>
        <w:rPr>
          <w:sz w:val="24"/>
        </w:rPr>
      </w:pPr>
    </w:p>
    <w:p w14:paraId="1E352F30" w14:textId="77777777" w:rsidR="00887E3D" w:rsidRDefault="00887E3D" w:rsidP="00887E3D">
      <w:pPr>
        <w:pStyle w:val="BodyText"/>
        <w:rPr>
          <w:sz w:val="24"/>
        </w:rPr>
      </w:pPr>
    </w:p>
    <w:p w14:paraId="796001CD" w14:textId="77777777" w:rsidR="00887E3D" w:rsidRDefault="00887E3D" w:rsidP="00887E3D">
      <w:pPr>
        <w:pStyle w:val="BodyText"/>
        <w:rPr>
          <w:sz w:val="24"/>
        </w:rPr>
      </w:pPr>
    </w:p>
    <w:p w14:paraId="73320C9B" w14:textId="77777777" w:rsidR="00887E3D" w:rsidRDefault="00887E3D" w:rsidP="00887E3D">
      <w:pPr>
        <w:pStyle w:val="BodyText"/>
        <w:rPr>
          <w:sz w:val="24"/>
        </w:rPr>
      </w:pPr>
    </w:p>
    <w:p w14:paraId="621A8F51" w14:textId="77777777" w:rsidR="00887E3D" w:rsidRDefault="00887E3D" w:rsidP="00887E3D">
      <w:pPr>
        <w:pStyle w:val="BodyText"/>
        <w:rPr>
          <w:sz w:val="24"/>
        </w:rPr>
      </w:pPr>
    </w:p>
    <w:p w14:paraId="2FF8FDC1" w14:textId="77777777" w:rsidR="00887E3D" w:rsidRDefault="00887E3D" w:rsidP="00887E3D">
      <w:pPr>
        <w:pStyle w:val="BodyText"/>
        <w:rPr>
          <w:sz w:val="24"/>
        </w:rPr>
      </w:pPr>
    </w:p>
    <w:p w14:paraId="7E2B9B18" w14:textId="77777777" w:rsidR="00887E3D" w:rsidRDefault="00887E3D" w:rsidP="00887E3D">
      <w:pPr>
        <w:pStyle w:val="BodyText"/>
        <w:rPr>
          <w:sz w:val="24"/>
        </w:rPr>
      </w:pPr>
    </w:p>
    <w:p w14:paraId="69E9DA95" w14:textId="77777777" w:rsidR="00887E3D" w:rsidRDefault="00887E3D" w:rsidP="00887E3D">
      <w:pPr>
        <w:pStyle w:val="BodyText"/>
        <w:rPr>
          <w:sz w:val="24"/>
        </w:rPr>
      </w:pPr>
    </w:p>
    <w:p w14:paraId="4B737180" w14:textId="77777777" w:rsidR="00887E3D" w:rsidRDefault="00887E3D" w:rsidP="00887E3D">
      <w:pPr>
        <w:pStyle w:val="BodyText"/>
        <w:rPr>
          <w:sz w:val="24"/>
        </w:rPr>
      </w:pPr>
    </w:p>
    <w:p w14:paraId="26D62081" w14:textId="77777777" w:rsidR="00887E3D" w:rsidRDefault="00887E3D" w:rsidP="00887E3D">
      <w:pPr>
        <w:pStyle w:val="BodyText"/>
        <w:rPr>
          <w:sz w:val="24"/>
        </w:rPr>
      </w:pPr>
    </w:p>
    <w:p w14:paraId="7FA9C901" w14:textId="77777777" w:rsidR="00887E3D" w:rsidRDefault="00887E3D" w:rsidP="00887E3D">
      <w:pPr>
        <w:pStyle w:val="BodyText"/>
        <w:rPr>
          <w:sz w:val="24"/>
        </w:rPr>
      </w:pPr>
    </w:p>
    <w:p w14:paraId="2F912AE4" w14:textId="77777777" w:rsidR="00887E3D" w:rsidRDefault="00887E3D" w:rsidP="00887E3D">
      <w:pPr>
        <w:pStyle w:val="BodyText"/>
        <w:rPr>
          <w:sz w:val="24"/>
        </w:rPr>
      </w:pPr>
    </w:p>
    <w:p w14:paraId="6F274CA9" w14:textId="77777777" w:rsidR="00887E3D" w:rsidRDefault="00887E3D" w:rsidP="00887E3D">
      <w:pPr>
        <w:pStyle w:val="BodyText"/>
        <w:rPr>
          <w:sz w:val="24"/>
        </w:rPr>
      </w:pPr>
    </w:p>
    <w:p w14:paraId="51B4D572" w14:textId="77777777" w:rsidR="00887E3D" w:rsidRDefault="00887E3D" w:rsidP="00887E3D">
      <w:pPr>
        <w:pStyle w:val="BodyText"/>
        <w:rPr>
          <w:sz w:val="24"/>
        </w:rPr>
      </w:pPr>
    </w:p>
    <w:p w14:paraId="216D5F8A" w14:textId="77777777" w:rsidR="00887E3D" w:rsidRDefault="00887E3D" w:rsidP="00887E3D">
      <w:pPr>
        <w:pStyle w:val="BodyText"/>
        <w:rPr>
          <w:sz w:val="24"/>
        </w:rPr>
      </w:pPr>
    </w:p>
    <w:p w14:paraId="7BF704E6" w14:textId="77777777" w:rsidR="00887E3D" w:rsidRDefault="00887E3D" w:rsidP="00887E3D">
      <w:pPr>
        <w:pStyle w:val="BodyText"/>
        <w:rPr>
          <w:sz w:val="24"/>
        </w:rPr>
      </w:pPr>
    </w:p>
    <w:p w14:paraId="4E83EE9B" w14:textId="77777777" w:rsidR="00887E3D" w:rsidRDefault="00887E3D" w:rsidP="00887E3D">
      <w:pPr>
        <w:pStyle w:val="BodyText"/>
        <w:rPr>
          <w:sz w:val="24"/>
        </w:rPr>
      </w:pPr>
    </w:p>
    <w:p w14:paraId="36657E4F" w14:textId="77777777" w:rsidR="00887E3D" w:rsidRDefault="00887E3D" w:rsidP="00887E3D">
      <w:pPr>
        <w:pStyle w:val="BodyText"/>
        <w:rPr>
          <w:sz w:val="24"/>
        </w:rPr>
      </w:pPr>
    </w:p>
    <w:p w14:paraId="6EAB79E8" w14:textId="77777777" w:rsidR="00887E3D" w:rsidRDefault="00887E3D" w:rsidP="00887E3D">
      <w:pPr>
        <w:pStyle w:val="BodyText"/>
        <w:rPr>
          <w:sz w:val="24"/>
        </w:rPr>
      </w:pPr>
    </w:p>
    <w:p w14:paraId="4370B7FC" w14:textId="77777777" w:rsidR="00887E3D" w:rsidRDefault="00887E3D" w:rsidP="00887E3D">
      <w:pPr>
        <w:pStyle w:val="BodyText"/>
        <w:spacing w:before="4"/>
        <w:rPr>
          <w:sz w:val="35"/>
        </w:rPr>
      </w:pPr>
    </w:p>
    <w:p w14:paraId="564F1E61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44D554B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CDE0DC" w14:textId="77777777" w:rsidR="00887E3D" w:rsidRDefault="00887E3D" w:rsidP="00887E3D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6347E645" w14:textId="77777777" w:rsidTr="00237261">
        <w:trPr>
          <w:trHeight w:val="518"/>
        </w:trPr>
        <w:tc>
          <w:tcPr>
            <w:tcW w:w="1704" w:type="dxa"/>
          </w:tcPr>
          <w:p w14:paraId="16381DC2" w14:textId="77777777" w:rsidR="00887E3D" w:rsidRDefault="00887E3D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01DA5A0C" w14:textId="77777777" w:rsidR="00887E3D" w:rsidRDefault="00887E3D" w:rsidP="00237261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30BD252C" w14:textId="77777777" w:rsidR="00887E3D" w:rsidRDefault="00887E3D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859DB61" w14:textId="77777777" w:rsidR="00887E3D" w:rsidRDefault="00887E3D" w:rsidP="00887E3D">
      <w:pPr>
        <w:pStyle w:val="BodyText"/>
        <w:spacing w:before="1"/>
        <w:rPr>
          <w:rFonts w:ascii="Cambria"/>
          <w:b/>
          <w:sz w:val="21"/>
        </w:rPr>
      </w:pPr>
    </w:p>
    <w:p w14:paraId="0A41EAD0" w14:textId="77777777" w:rsidR="00887E3D" w:rsidRDefault="00887E3D" w:rsidP="00887E3D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1DD9E77C" w14:textId="77777777" w:rsidR="00887E3D" w:rsidRDefault="00887E3D" w:rsidP="00887E3D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4B92432F" w14:textId="77777777" w:rsidR="00887E3D" w:rsidRDefault="00887E3D" w:rsidP="00887E3D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5283253" w14:textId="77777777" w:rsidR="00887E3D" w:rsidRDefault="00887E3D" w:rsidP="00887E3D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321F623C" w14:textId="77777777" w:rsidR="00887E3D" w:rsidRDefault="00887E3D" w:rsidP="00887E3D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79086798" w14:textId="77777777" w:rsidR="00887E3D" w:rsidRDefault="00887E3D" w:rsidP="00887E3D">
      <w:pPr>
        <w:pStyle w:val="BodyText"/>
        <w:spacing w:before="1"/>
        <w:rPr>
          <w:rFonts w:ascii="Cambria"/>
          <w:b/>
          <w:sz w:val="33"/>
        </w:rPr>
      </w:pPr>
    </w:p>
    <w:p w14:paraId="527B1D37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581CAF81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5F85D09D" w14:textId="77777777" w:rsidR="00887E3D" w:rsidRDefault="00887E3D" w:rsidP="00887E3D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2BA0EE54" w14:textId="77777777" w:rsidR="00887E3D" w:rsidRDefault="00887E3D" w:rsidP="00887E3D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57E3D771" w14:textId="77777777" w:rsidR="00887E3D" w:rsidRDefault="00887E3D" w:rsidP="00887E3D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5ACCFC7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04FE4916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2A467B0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6CEA918F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7DDF08DE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70641878" w14:textId="77777777" w:rsidR="00887E3D" w:rsidRDefault="00887E3D" w:rsidP="00887E3D">
      <w:pPr>
        <w:pStyle w:val="BodyText"/>
        <w:rPr>
          <w:sz w:val="24"/>
        </w:rPr>
      </w:pPr>
    </w:p>
    <w:p w14:paraId="4B0B9C1E" w14:textId="77777777" w:rsidR="00887E3D" w:rsidRDefault="00887E3D" w:rsidP="00887E3D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177113BA" w14:textId="77777777" w:rsidR="00887E3D" w:rsidRDefault="00887E3D" w:rsidP="00887E3D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80E7E77" w14:textId="77777777" w:rsidR="00887E3D" w:rsidRDefault="00887E3D" w:rsidP="00887E3D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0F168868" w14:textId="77777777" w:rsidR="00887E3D" w:rsidRDefault="00887E3D" w:rsidP="00887E3D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E7BA3D8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84979CD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5D2695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04200D78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5CB1666B" w14:textId="77777777" w:rsidR="00887E3D" w:rsidRDefault="00887E3D" w:rsidP="00887E3D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CB30F0F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55736A" w14:textId="77777777" w:rsidR="00887E3D" w:rsidRDefault="00887E3D" w:rsidP="00887E3D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5396F7E" w14:textId="77777777" w:rsidR="00887E3D" w:rsidRDefault="00887E3D" w:rsidP="00887E3D">
      <w:pPr>
        <w:pStyle w:val="BodyText"/>
        <w:rPr>
          <w:rFonts w:ascii="Times New Roman"/>
          <w:sz w:val="26"/>
        </w:rPr>
      </w:pPr>
    </w:p>
    <w:p w14:paraId="57770146" w14:textId="77777777" w:rsidR="00887E3D" w:rsidRDefault="00887E3D" w:rsidP="00887E3D">
      <w:pPr>
        <w:pStyle w:val="BodyText"/>
        <w:spacing w:before="9"/>
        <w:rPr>
          <w:rFonts w:ascii="Times New Roman"/>
          <w:sz w:val="28"/>
        </w:rPr>
      </w:pPr>
    </w:p>
    <w:p w14:paraId="0B78C5BB" w14:textId="77777777" w:rsidR="00887E3D" w:rsidRDefault="00887E3D" w:rsidP="00887E3D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33464E9B" w14:textId="77777777" w:rsidR="00887E3D" w:rsidRDefault="00887E3D" w:rsidP="00887E3D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B426893" w14:textId="77777777" w:rsidR="00887E3D" w:rsidRDefault="00887E3D" w:rsidP="00887E3D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2DB2A832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}</w:t>
      </w:r>
    </w:p>
    <w:p w14:paraId="39EB4302" w14:textId="77777777" w:rsidR="00887E3D" w:rsidRDefault="00887E3D" w:rsidP="00887E3D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1766A16" w14:textId="77777777" w:rsidR="00887E3D" w:rsidRDefault="00887E3D" w:rsidP="00887E3D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D096FA" w14:textId="77777777" w:rsidR="00887E3D" w:rsidRDefault="00887E3D" w:rsidP="00887E3D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0B3CA527" w14:textId="77777777" w:rsidR="00887E3D" w:rsidRDefault="00887E3D" w:rsidP="00887E3D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309882B7" w14:textId="77777777" w:rsidR="00887E3D" w:rsidRDefault="00887E3D" w:rsidP="00887E3D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65DB6D23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2DF6BC92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ACF33F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1EFC994C" w14:textId="77777777" w:rsidR="00887E3D" w:rsidRDefault="00887E3D" w:rsidP="00887E3D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("Enter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5B91B12E" w14:textId="77777777" w:rsidR="00887E3D" w:rsidRDefault="00887E3D" w:rsidP="00887E3D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7F4710DE" w14:textId="77777777" w:rsidR="00887E3D" w:rsidRDefault="00887E3D" w:rsidP="00887E3D">
      <w:pPr>
        <w:pStyle w:val="BodyText"/>
        <w:rPr>
          <w:sz w:val="24"/>
        </w:rPr>
      </w:pPr>
    </w:p>
    <w:p w14:paraId="645F08B6" w14:textId="77777777" w:rsidR="00887E3D" w:rsidRDefault="00887E3D" w:rsidP="00887E3D">
      <w:pPr>
        <w:pStyle w:val="BodyText"/>
        <w:spacing w:before="11"/>
        <w:rPr>
          <w:sz w:val="30"/>
        </w:rPr>
      </w:pPr>
    </w:p>
    <w:p w14:paraId="2CDE15E5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{</w:t>
      </w:r>
    </w:p>
    <w:p w14:paraId="5EFABB9F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53FC9CE6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D1C111A" w14:textId="77777777" w:rsidR="00887E3D" w:rsidRDefault="00887E3D" w:rsidP="00887E3D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58C8DB59" w14:textId="77777777" w:rsidR="00887E3D" w:rsidRDefault="00887E3D" w:rsidP="00887E3D">
      <w:pPr>
        <w:spacing w:line="434" w:lineRule="auto"/>
        <w:rPr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93DB6C" w14:textId="77777777" w:rsidR="00887E3D" w:rsidRDefault="00887E3D" w:rsidP="00887E3D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3F557BE7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4D7F1333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1F1073E8" w14:textId="77777777" w:rsidR="00887E3D" w:rsidRDefault="00887E3D" w:rsidP="00887E3D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553B3FBB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5D08C877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4FF6DC6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46231806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B5D88E1" w14:textId="77777777" w:rsidR="00887E3D" w:rsidRDefault="00887E3D" w:rsidP="00887E3D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5E58EC63" w14:textId="77777777" w:rsidR="00887E3D" w:rsidRDefault="00887E3D" w:rsidP="00887E3D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4718B34" w14:textId="77777777" w:rsidR="00887E3D" w:rsidRDefault="00887E3D" w:rsidP="00887E3D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62F5F952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16A97CF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414E8B95" w14:textId="77777777" w:rsidR="00887E3D" w:rsidRDefault="00887E3D" w:rsidP="00887E3D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D4DB37C" w14:textId="77777777" w:rsidR="00887E3D" w:rsidRDefault="00887E3D" w:rsidP="00887E3D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28EB8C84" w14:textId="77777777" w:rsidR="00887E3D" w:rsidRDefault="00887E3D" w:rsidP="00887E3D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6F7A7027" w14:textId="77777777" w:rsidR="00887E3D" w:rsidRDefault="00887E3D" w:rsidP="00887E3D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472D7DF5" w14:textId="77777777" w:rsidR="00887E3D" w:rsidRDefault="00887E3D" w:rsidP="00887E3D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3745E829" w14:textId="77777777" w:rsidR="00887E3D" w:rsidRDefault="00887E3D" w:rsidP="00887E3D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0FE843AA" w14:textId="77777777" w:rsidR="00887E3D" w:rsidRDefault="00887E3D" w:rsidP="00887E3D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5C789145" w14:textId="77777777" w:rsidR="00887E3D" w:rsidRDefault="00887E3D" w:rsidP="00887E3D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869ECF8" w14:textId="77777777" w:rsidR="00887E3D" w:rsidRDefault="00887E3D" w:rsidP="00887E3D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32B4A4F6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5729340D" w14:textId="77777777" w:rsidR="00887E3D" w:rsidRDefault="00887E3D" w:rsidP="00887E3D">
      <w:pPr>
        <w:rPr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BEC9E3" w14:textId="77777777" w:rsidR="00887E3D" w:rsidRDefault="00887E3D" w:rsidP="00887E3D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4C53EA46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4A4F4CFB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5F4912F2" w14:textId="77777777" w:rsidR="00887E3D" w:rsidRDefault="00887E3D" w:rsidP="00887E3D">
      <w:pPr>
        <w:spacing w:before="197" w:line="434" w:lineRule="auto"/>
        <w:ind w:left="221" w:right="6165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1168BEFC" w14:textId="77777777" w:rsidR="00887E3D" w:rsidRDefault="00887E3D" w:rsidP="00887E3D">
      <w:pPr>
        <w:spacing w:line="241" w:lineRule="exact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7A7380B1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3C1CFA84" w14:textId="77777777" w:rsidR="00887E3D" w:rsidRDefault="00887E3D" w:rsidP="00887E3D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3EC3694D" w14:textId="77777777" w:rsidR="00887E3D" w:rsidRDefault="00887E3D" w:rsidP="00887E3D">
      <w:pPr>
        <w:pStyle w:val="BodyText"/>
        <w:rPr>
          <w:sz w:val="24"/>
        </w:rPr>
      </w:pPr>
    </w:p>
    <w:p w14:paraId="69AB9685" w14:textId="77777777" w:rsidR="00887E3D" w:rsidRDefault="00887E3D" w:rsidP="00887E3D">
      <w:pPr>
        <w:pStyle w:val="BodyText"/>
        <w:spacing w:before="3"/>
        <w:rPr>
          <w:sz w:val="32"/>
        </w:rPr>
      </w:pPr>
    </w:p>
    <w:p w14:paraId="76BA6D91" w14:textId="77777777" w:rsidR="00887E3D" w:rsidRDefault="00887E3D" w:rsidP="00887E3D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690A3A2D" w14:textId="77777777" w:rsidR="00887E3D" w:rsidRDefault="00887E3D" w:rsidP="00887E3D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4866BCC5" w14:textId="77777777" w:rsidR="00887E3D" w:rsidRDefault="00887E3D" w:rsidP="00887E3D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2864A50A" w14:textId="77777777" w:rsidR="00887E3D" w:rsidRDefault="00887E3D" w:rsidP="00887E3D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381C3172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2CA1C0D3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546F3365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popStack</w:t>
      </w:r>
      <w:proofErr w:type="spellEnd"/>
      <w:r>
        <w:rPr>
          <w:sz w:val="21"/>
        </w:rPr>
        <w:t>()</w:t>
      </w:r>
    </w:p>
    <w:p w14:paraId="4913943D" w14:textId="77777777" w:rsidR="00887E3D" w:rsidRDefault="00887E3D" w:rsidP="00887E3D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F2ACD3E" w14:textId="77777777" w:rsidR="00887E3D" w:rsidRDefault="00887E3D" w:rsidP="00887E3D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78107845" w14:textId="77777777" w:rsidR="00887E3D" w:rsidRDefault="00887E3D" w:rsidP="00887E3D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2AE2EA7A" w14:textId="77777777" w:rsidR="00887E3D" w:rsidRDefault="00887E3D" w:rsidP="00887E3D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5E4A0417" w14:textId="77777777" w:rsidR="00887E3D" w:rsidRDefault="00887E3D" w:rsidP="00887E3D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588BC1EB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049B2CDE" w14:textId="77777777" w:rsidR="00887E3D" w:rsidRDefault="00887E3D" w:rsidP="00887E3D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5014E19E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4C20413D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0C73AF02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4D0D9E24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1E78B0AF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171EE8BE" w14:textId="77777777" w:rsidR="00887E3D" w:rsidRDefault="00887E3D" w:rsidP="00887E3D">
      <w:pPr>
        <w:rPr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D37939" w14:textId="77777777" w:rsidR="00887E3D" w:rsidRDefault="00887E3D" w:rsidP="00887E3D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26DE3C07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{</w:t>
      </w:r>
    </w:p>
    <w:p w14:paraId="36B1947D" w14:textId="77777777" w:rsidR="00887E3D" w:rsidRDefault="00887E3D" w:rsidP="00887E3D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559A3EE0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196AEB72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35D7469D" w14:textId="77777777" w:rsidR="00887E3D" w:rsidRDefault="00887E3D" w:rsidP="00887E3D">
      <w:pPr>
        <w:pStyle w:val="BodyText"/>
        <w:rPr>
          <w:sz w:val="24"/>
        </w:rPr>
      </w:pPr>
    </w:p>
    <w:p w14:paraId="1EBCB27B" w14:textId="77777777" w:rsidR="00887E3D" w:rsidRDefault="00887E3D" w:rsidP="00887E3D">
      <w:pPr>
        <w:pStyle w:val="BodyText"/>
        <w:spacing w:before="2"/>
        <w:rPr>
          <w:sz w:val="31"/>
        </w:rPr>
      </w:pPr>
    </w:p>
    <w:p w14:paraId="4817CA10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else</w:t>
      </w:r>
    </w:p>
    <w:p w14:paraId="53AF9630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12218921" w14:textId="77777777" w:rsidR="00887E3D" w:rsidRDefault="00887E3D" w:rsidP="00887E3D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B967ABA" w14:textId="77777777" w:rsidR="00887E3D" w:rsidRDefault="00887E3D" w:rsidP="00887E3D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46EEECD7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5700C195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530F43ED" w14:textId="77777777" w:rsidR="00887E3D" w:rsidRDefault="00887E3D" w:rsidP="00887E3D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BADA9ED" w14:textId="77777777" w:rsidR="00887E3D" w:rsidRDefault="00887E3D" w:rsidP="00887E3D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205C9FDF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{</w:t>
      </w:r>
    </w:p>
    <w:p w14:paraId="1C6DFF63" w14:textId="77777777" w:rsidR="00887E3D" w:rsidRDefault="00887E3D" w:rsidP="00887E3D">
      <w:pPr>
        <w:spacing w:before="197" w:line="434" w:lineRule="auto"/>
        <w:ind w:left="221" w:right="7273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42EB367B" w14:textId="77777777" w:rsidR="00887E3D" w:rsidRDefault="00887E3D" w:rsidP="00887E3D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5495EB64" w14:textId="77777777" w:rsidR="00887E3D" w:rsidRDefault="00887E3D" w:rsidP="00887E3D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n",var</w:t>
      </w:r>
      <w:proofErr w:type="spell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16744BF3" w14:textId="77777777" w:rsidR="00887E3D" w:rsidRDefault="00887E3D" w:rsidP="00887E3D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06925CFB" w14:textId="77777777" w:rsidR="00887E3D" w:rsidRDefault="00887E3D" w:rsidP="00887E3D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3805C966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510C1B15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5877C3FA" w14:textId="77777777" w:rsidR="00887E3D" w:rsidRDefault="00887E3D" w:rsidP="00887E3D">
      <w:pPr>
        <w:spacing w:before="195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05A63560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545A5866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28FE278F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9405F02" w14:textId="77777777" w:rsidR="00887E3D" w:rsidRDefault="00887E3D" w:rsidP="00887E3D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7589A332" w14:textId="77777777" w:rsidR="00887E3D" w:rsidRDefault="00887E3D" w:rsidP="00887E3D">
      <w:pPr>
        <w:spacing w:line="436" w:lineRule="auto"/>
        <w:rPr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469C57" w14:textId="77777777" w:rsidR="00887E3D" w:rsidRDefault="00887E3D" w:rsidP="00887E3D">
      <w:pPr>
        <w:spacing w:before="91" w:line="434" w:lineRule="auto"/>
        <w:ind w:left="221" w:right="6643"/>
        <w:rPr>
          <w:sz w:val="21"/>
        </w:rPr>
      </w:pPr>
      <w:proofErr w:type="spellStart"/>
      <w:r>
        <w:rPr>
          <w:sz w:val="21"/>
        </w:rPr>
        <w:lastRenderedPageBreak/>
        <w:t>printf</w:t>
      </w:r>
      <w:proofErr w:type="spellEnd"/>
      <w:r>
        <w:rPr>
          <w:sz w:val="21"/>
        </w:rPr>
        <w:t xml:space="preserve">("\n1.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("\n2. Pop from Stack:");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("\n3. Display data of Stack");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7BE89416" w14:textId="77777777" w:rsidR="00887E3D" w:rsidRDefault="00887E3D" w:rsidP="00887E3D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24861212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466FFC9A" w14:textId="77777777" w:rsidR="00887E3D" w:rsidRDefault="00887E3D" w:rsidP="00887E3D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("%d",&amp;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513A8566" w14:textId="77777777" w:rsidR="00887E3D" w:rsidRDefault="00887E3D" w:rsidP="00887E3D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4D1C71A5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740ADBE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675633F4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711400FD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776D296" w14:textId="77777777" w:rsidR="00887E3D" w:rsidRDefault="00887E3D" w:rsidP="00887E3D">
      <w:pPr>
        <w:spacing w:before="195" w:line="436" w:lineRule="auto"/>
        <w:ind w:left="221" w:right="5826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147994E5" w14:textId="77777777" w:rsidR="00887E3D" w:rsidRDefault="00887E3D" w:rsidP="00887E3D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751C4D9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}</w:t>
      </w:r>
    </w:p>
    <w:p w14:paraId="36F98064" w14:textId="77777777" w:rsidR="00887E3D" w:rsidRDefault="00887E3D" w:rsidP="00887E3D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1CBF41B7" w14:textId="77777777" w:rsidR="00887E3D" w:rsidRDefault="00887E3D" w:rsidP="00887E3D">
      <w:pPr>
        <w:pStyle w:val="BodyText"/>
        <w:rPr>
          <w:sz w:val="24"/>
        </w:rPr>
      </w:pPr>
    </w:p>
    <w:p w14:paraId="7048C499" w14:textId="77777777" w:rsidR="00887E3D" w:rsidRDefault="00887E3D" w:rsidP="00887E3D">
      <w:pPr>
        <w:pStyle w:val="BodyText"/>
        <w:rPr>
          <w:sz w:val="31"/>
        </w:rPr>
      </w:pPr>
    </w:p>
    <w:p w14:paraId="32AB077C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{</w:t>
      </w:r>
    </w:p>
    <w:p w14:paraId="664AFB15" w14:textId="77777777" w:rsidR="00887E3D" w:rsidRDefault="00887E3D" w:rsidP="00887E3D">
      <w:pPr>
        <w:spacing w:before="198"/>
        <w:ind w:left="221"/>
        <w:rPr>
          <w:sz w:val="21"/>
        </w:rPr>
      </w:pPr>
      <w:proofErr w:type="spellStart"/>
      <w:r>
        <w:rPr>
          <w:sz w:val="21"/>
        </w:rPr>
        <w:t>popStack</w:t>
      </w:r>
      <w:proofErr w:type="spellEnd"/>
      <w:r>
        <w:rPr>
          <w:sz w:val="21"/>
        </w:rPr>
        <w:t>();</w:t>
      </w:r>
    </w:p>
    <w:p w14:paraId="658F4911" w14:textId="77777777" w:rsidR="00887E3D" w:rsidRDefault="00887E3D" w:rsidP="00887E3D">
      <w:pPr>
        <w:spacing w:before="195" w:line="434" w:lineRule="auto"/>
        <w:ind w:left="221" w:right="6269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44F2F55B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}</w:t>
      </w:r>
    </w:p>
    <w:p w14:paraId="37BB7847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2E021BED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1F62EAA" w14:textId="77777777" w:rsidR="00887E3D" w:rsidRDefault="00887E3D" w:rsidP="00887E3D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C68E1E2" w14:textId="77777777" w:rsidR="00887E3D" w:rsidRDefault="00887E3D" w:rsidP="00887E3D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5EAE88CC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68C2D0F3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4D6E820" w14:textId="77777777" w:rsidR="00887E3D" w:rsidRDefault="00887E3D" w:rsidP="00887E3D">
      <w:pPr>
        <w:rPr>
          <w:sz w:val="21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93D20B" w14:textId="77777777" w:rsidR="00887E3D" w:rsidRDefault="00887E3D" w:rsidP="00887E3D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28EDAF3D" w14:textId="77777777" w:rsidR="00887E3D" w:rsidRDefault="00887E3D" w:rsidP="00887E3D">
      <w:pPr>
        <w:ind w:left="221"/>
        <w:rPr>
          <w:sz w:val="21"/>
        </w:rPr>
      </w:pPr>
      <w:r>
        <w:rPr>
          <w:sz w:val="21"/>
        </w:rPr>
        <w:t>{</w:t>
      </w:r>
    </w:p>
    <w:p w14:paraId="41687653" w14:textId="77777777" w:rsidR="00887E3D" w:rsidRDefault="00887E3D" w:rsidP="00887E3D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F902CB6" w14:textId="77777777" w:rsidR="00887E3D" w:rsidRDefault="00887E3D" w:rsidP="00887E3D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391024CC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3B60886A" w14:textId="77777777" w:rsidR="00887E3D" w:rsidRDefault="00887E3D" w:rsidP="00887E3D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15E3057" w14:textId="77777777" w:rsidR="00887E3D" w:rsidRDefault="00887E3D" w:rsidP="00887E3D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5712751" w14:textId="77777777" w:rsidR="00887E3D" w:rsidRDefault="00887E3D" w:rsidP="00887E3D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30FDFA43" w14:textId="77777777" w:rsidR="00887E3D" w:rsidRDefault="00887E3D" w:rsidP="00887E3D">
      <w:pPr>
        <w:spacing w:before="195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1A76A549" w14:textId="77777777" w:rsidR="00887E3D" w:rsidRDefault="00887E3D" w:rsidP="00887E3D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54AFA18B" w14:textId="77777777" w:rsidR="00887E3D" w:rsidRDefault="00887E3D" w:rsidP="00887E3D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505F7EB" wp14:editId="0104E2B1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46A5" w14:textId="77777777" w:rsidR="00887E3D" w:rsidRDefault="00887E3D" w:rsidP="00887E3D">
      <w:pPr>
        <w:pStyle w:val="BodyText"/>
        <w:rPr>
          <w:sz w:val="24"/>
        </w:rPr>
      </w:pPr>
    </w:p>
    <w:p w14:paraId="410414BD" w14:textId="77777777" w:rsidR="00887E3D" w:rsidRDefault="00887E3D" w:rsidP="00887E3D">
      <w:pPr>
        <w:pStyle w:val="BodyText"/>
        <w:rPr>
          <w:sz w:val="24"/>
        </w:rPr>
      </w:pPr>
    </w:p>
    <w:p w14:paraId="549C669C" w14:textId="77777777" w:rsidR="00887E3D" w:rsidRDefault="00887E3D" w:rsidP="00887E3D">
      <w:pPr>
        <w:pStyle w:val="BodyText"/>
        <w:rPr>
          <w:sz w:val="24"/>
        </w:rPr>
      </w:pPr>
    </w:p>
    <w:p w14:paraId="0F19413F" w14:textId="77777777" w:rsidR="00887E3D" w:rsidRDefault="00887E3D" w:rsidP="00887E3D">
      <w:pPr>
        <w:pStyle w:val="BodyText"/>
        <w:rPr>
          <w:sz w:val="24"/>
        </w:rPr>
      </w:pPr>
    </w:p>
    <w:p w14:paraId="56E8C7CE" w14:textId="77777777" w:rsidR="00887E3D" w:rsidRDefault="00887E3D" w:rsidP="00887E3D">
      <w:pPr>
        <w:pStyle w:val="BodyText"/>
        <w:rPr>
          <w:sz w:val="24"/>
        </w:rPr>
      </w:pPr>
    </w:p>
    <w:p w14:paraId="3B461356" w14:textId="77777777" w:rsidR="00887E3D" w:rsidRDefault="00887E3D" w:rsidP="00887E3D">
      <w:pPr>
        <w:pStyle w:val="BodyText"/>
        <w:spacing w:before="3"/>
        <w:rPr>
          <w:sz w:val="26"/>
        </w:rPr>
      </w:pPr>
    </w:p>
    <w:p w14:paraId="0A609A7E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7139BDB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4EF05C" w14:textId="77777777" w:rsidR="00887E3D" w:rsidRDefault="00887E3D" w:rsidP="00887E3D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251D0A87" w14:textId="77777777" w:rsidTr="00237261">
        <w:trPr>
          <w:trHeight w:val="348"/>
        </w:trPr>
        <w:tc>
          <w:tcPr>
            <w:tcW w:w="1704" w:type="dxa"/>
          </w:tcPr>
          <w:p w14:paraId="1D67BE0F" w14:textId="77777777" w:rsidR="00887E3D" w:rsidRDefault="00887E3D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2FF3079D" w14:textId="77777777" w:rsidR="00887E3D" w:rsidRDefault="00887E3D" w:rsidP="00237261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1977D46D" w14:textId="77777777" w:rsidR="00887E3D" w:rsidRDefault="00887E3D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6629A7F8" w14:textId="77777777" w:rsidR="00887E3D" w:rsidRDefault="00887E3D" w:rsidP="00887E3D">
      <w:pPr>
        <w:pStyle w:val="BodyText"/>
        <w:spacing w:before="1"/>
        <w:rPr>
          <w:rFonts w:ascii="Cambria"/>
          <w:b/>
          <w:sz w:val="21"/>
        </w:rPr>
      </w:pPr>
    </w:p>
    <w:p w14:paraId="671DC782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7C7BAE13" w14:textId="77777777" w:rsidR="00887E3D" w:rsidRDefault="00887E3D" w:rsidP="00887E3D">
      <w:pPr>
        <w:pStyle w:val="BodyText"/>
        <w:spacing w:before="1"/>
        <w:rPr>
          <w:rFonts w:ascii="Cambria"/>
          <w:b/>
          <w:sz w:val="33"/>
        </w:rPr>
      </w:pPr>
    </w:p>
    <w:p w14:paraId="2FD205AA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273020DA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7C6919B8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670C8F78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E8D086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69948E07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198B39" w14:textId="77777777" w:rsidR="00887E3D" w:rsidRDefault="00887E3D" w:rsidP="00887E3D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05FEB3AC" w14:textId="77777777" w:rsidR="00887E3D" w:rsidRDefault="00887E3D" w:rsidP="00887E3D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73F762D" w14:textId="77777777" w:rsidR="00887E3D" w:rsidRDefault="00887E3D" w:rsidP="00887E3D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78A558A7" w14:textId="77777777" w:rsidR="00887E3D" w:rsidRDefault="00887E3D" w:rsidP="00887E3D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7A46F816" w14:textId="77777777" w:rsidR="00887E3D" w:rsidRDefault="00887E3D" w:rsidP="00887E3D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0FA85E81" w14:textId="77777777" w:rsidR="00887E3D" w:rsidRDefault="00887E3D" w:rsidP="00887E3D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493E2DBD" w14:textId="77777777" w:rsidR="00887E3D" w:rsidRDefault="00887E3D" w:rsidP="00887E3D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16D924F" w14:textId="77777777" w:rsidR="00887E3D" w:rsidRDefault="00887E3D" w:rsidP="00887E3D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1392DB0F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03EA99C2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5A1949A5" w14:textId="77777777" w:rsidR="00887E3D" w:rsidRDefault="00887E3D" w:rsidP="00887E3D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72B1231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658DB5" w14:textId="77777777" w:rsidR="00887E3D" w:rsidRDefault="00887E3D" w:rsidP="00887E3D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54FA4387" w14:textId="77777777" w:rsidR="00887E3D" w:rsidRDefault="00887E3D" w:rsidP="00887E3D">
      <w:pPr>
        <w:pStyle w:val="BodyText"/>
        <w:rPr>
          <w:rFonts w:ascii="Times New Roman"/>
          <w:sz w:val="26"/>
        </w:rPr>
      </w:pPr>
    </w:p>
    <w:p w14:paraId="1FFD65AA" w14:textId="77777777" w:rsidR="00887E3D" w:rsidRDefault="00887E3D" w:rsidP="00887E3D">
      <w:pPr>
        <w:pStyle w:val="BodyText"/>
        <w:rPr>
          <w:rFonts w:ascii="Times New Roman"/>
          <w:sz w:val="29"/>
        </w:rPr>
      </w:pPr>
    </w:p>
    <w:p w14:paraId="5731F982" w14:textId="77777777" w:rsidR="00887E3D" w:rsidRDefault="00887E3D" w:rsidP="00887E3D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33DC665" w14:textId="77777777" w:rsidR="00887E3D" w:rsidRDefault="00887E3D" w:rsidP="00887E3D">
      <w:pPr>
        <w:pStyle w:val="BodyText"/>
        <w:rPr>
          <w:sz w:val="24"/>
        </w:rPr>
      </w:pPr>
    </w:p>
    <w:p w14:paraId="63F0E62F" w14:textId="77777777" w:rsidR="00887E3D" w:rsidRDefault="00887E3D" w:rsidP="00887E3D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2BBB7C95" w14:textId="77777777" w:rsidR="00887E3D" w:rsidRDefault="00887E3D" w:rsidP="00887E3D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52A71BFF" w14:textId="77777777" w:rsidR="00887E3D" w:rsidRDefault="00887E3D" w:rsidP="00887E3D">
      <w:pPr>
        <w:pStyle w:val="BodyText"/>
        <w:rPr>
          <w:sz w:val="24"/>
        </w:rPr>
      </w:pPr>
    </w:p>
    <w:p w14:paraId="6FE9E47E" w14:textId="77777777" w:rsidR="00887E3D" w:rsidRDefault="00887E3D" w:rsidP="00887E3D">
      <w:pPr>
        <w:pStyle w:val="BodyText"/>
        <w:spacing w:before="3"/>
        <w:rPr>
          <w:sz w:val="32"/>
        </w:rPr>
      </w:pPr>
    </w:p>
    <w:p w14:paraId="7AEFB453" w14:textId="77777777" w:rsidR="00887E3D" w:rsidRDefault="00887E3D" w:rsidP="00887E3D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r>
        <w:t>convertToPostfix</w:t>
      </w:r>
      <w:proofErr w:type="spellEnd"/>
      <w:r>
        <w:t>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58E5CC69" w14:textId="77777777" w:rsidR="00887E3D" w:rsidRDefault="00887E3D" w:rsidP="00887E3D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02DFC685" w14:textId="77777777" w:rsidR="00887E3D" w:rsidRDefault="00887E3D" w:rsidP="00887E3D">
      <w:pPr>
        <w:pStyle w:val="BodyText"/>
        <w:rPr>
          <w:sz w:val="24"/>
        </w:rPr>
      </w:pPr>
    </w:p>
    <w:p w14:paraId="5DCF7EC8" w14:textId="77777777" w:rsidR="00887E3D" w:rsidRDefault="00887E3D" w:rsidP="00887E3D">
      <w:pPr>
        <w:pStyle w:val="BodyText"/>
        <w:rPr>
          <w:sz w:val="32"/>
        </w:rPr>
      </w:pPr>
    </w:p>
    <w:p w14:paraId="7C3FADC6" w14:textId="77777777" w:rsidR="00887E3D" w:rsidRDefault="00887E3D" w:rsidP="00887E3D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1FA8416" w14:textId="77777777" w:rsidR="00887E3D" w:rsidRDefault="00887E3D" w:rsidP="00887E3D">
      <w:pPr>
        <w:pStyle w:val="BodyText"/>
        <w:spacing w:before="196" w:line="424" w:lineRule="auto"/>
        <w:ind w:left="468" w:right="6146"/>
      </w:pPr>
      <w:proofErr w:type="spellStart"/>
      <w:r>
        <w:t>printf</w:t>
      </w:r>
      <w:proofErr w:type="spellEnd"/>
      <w:r>
        <w:t>("Enter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72A9FCE8" w14:textId="77777777" w:rsidR="00887E3D" w:rsidRDefault="00887E3D" w:rsidP="00887E3D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E5843F8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1B346C52" w14:textId="77777777" w:rsidR="00887E3D" w:rsidRDefault="00887E3D" w:rsidP="00887E3D">
      <w:pPr>
        <w:pStyle w:val="BodyText"/>
        <w:spacing w:before="93"/>
        <w:ind w:left="221"/>
      </w:pPr>
      <w:r>
        <w:t>}</w:t>
      </w:r>
    </w:p>
    <w:p w14:paraId="452C3691" w14:textId="77777777" w:rsidR="00887E3D" w:rsidRDefault="00887E3D" w:rsidP="00887E3D">
      <w:pPr>
        <w:pStyle w:val="BodyText"/>
        <w:rPr>
          <w:sz w:val="24"/>
        </w:rPr>
      </w:pPr>
    </w:p>
    <w:p w14:paraId="4C363C08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57A9D333" w14:textId="77777777" w:rsidR="00887E3D" w:rsidRDefault="00887E3D" w:rsidP="00887E3D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r>
        <w:t>convertToPostfix</w:t>
      </w:r>
      <w:proofErr w:type="spellEnd"/>
      <w:r>
        <w:t>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291832A1" w14:textId="77777777" w:rsidR="00887E3D" w:rsidRDefault="00887E3D" w:rsidP="00887E3D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205B21EF" w14:textId="77777777" w:rsidR="00887E3D" w:rsidRDefault="00887E3D" w:rsidP="00887E3D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63318053" w14:textId="77777777" w:rsidR="00887E3D" w:rsidRDefault="00887E3D" w:rsidP="00887E3D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D14DA53" w14:textId="77777777" w:rsidR="00887E3D" w:rsidRDefault="00887E3D" w:rsidP="00887E3D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24088AC1" w14:textId="77777777" w:rsidR="00887E3D" w:rsidRDefault="00887E3D" w:rsidP="00887E3D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76BFD777" w14:textId="77777777" w:rsidR="00887E3D" w:rsidRDefault="00887E3D" w:rsidP="00887E3D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38B9E9C4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49CFA8" w14:textId="77777777" w:rsidR="00887E3D" w:rsidRDefault="00887E3D" w:rsidP="00887E3D">
      <w:pPr>
        <w:pStyle w:val="BodyText"/>
        <w:spacing w:before="93" w:line="427" w:lineRule="auto"/>
        <w:ind w:left="1202" w:right="6983" w:hanging="15"/>
      </w:pPr>
      <w:r>
        <w:lastRenderedPageBreak/>
        <w:t>postfix[</w:t>
      </w:r>
      <w:proofErr w:type="spellStart"/>
      <w:r>
        <w:t>j++</w:t>
      </w:r>
      <w:proofErr w:type="spellEnd"/>
      <w:r>
        <w:t>] = pop();</w:t>
      </w:r>
      <w:r>
        <w:rPr>
          <w:spacing w:val="-59"/>
        </w:rPr>
        <w:t xml:space="preserve"> </w:t>
      </w:r>
      <w:r>
        <w:t>push(2);</w:t>
      </w:r>
    </w:p>
    <w:p w14:paraId="5DB0367F" w14:textId="77777777" w:rsidR="00887E3D" w:rsidRDefault="00887E3D" w:rsidP="00887E3D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C279781" w14:textId="77777777" w:rsidR="00887E3D" w:rsidRDefault="00887E3D" w:rsidP="00887E3D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25EC02E3" w14:textId="77777777" w:rsidR="00887E3D" w:rsidRDefault="00887E3D" w:rsidP="00887E3D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6A377BD4" w14:textId="77777777" w:rsidR="00887E3D" w:rsidRDefault="00887E3D" w:rsidP="00887E3D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6D966B26" w14:textId="77777777" w:rsidR="00887E3D" w:rsidRDefault="00887E3D" w:rsidP="00887E3D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E9989AA" w14:textId="77777777" w:rsidR="00887E3D" w:rsidRDefault="00887E3D" w:rsidP="00887E3D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23431826" w14:textId="77777777" w:rsidR="00887E3D" w:rsidRDefault="00887E3D" w:rsidP="00887E3D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60023807" w14:textId="77777777" w:rsidR="00887E3D" w:rsidRDefault="00887E3D" w:rsidP="00887E3D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>] = pop();</w:t>
      </w:r>
      <w:r>
        <w:rPr>
          <w:spacing w:val="-59"/>
        </w:rPr>
        <w:t xml:space="preserve"> </w:t>
      </w:r>
      <w:r>
        <w:t>push(5);</w:t>
      </w:r>
    </w:p>
    <w:p w14:paraId="502C56A8" w14:textId="77777777" w:rsidR="00887E3D" w:rsidRDefault="00887E3D" w:rsidP="00887E3D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50055D5F" w14:textId="77777777" w:rsidR="00887E3D" w:rsidRDefault="00887E3D" w:rsidP="00887E3D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78DBE664" w14:textId="77777777" w:rsidR="00887E3D" w:rsidRDefault="00887E3D" w:rsidP="00887E3D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27228536" w14:textId="77777777" w:rsidR="00887E3D" w:rsidRDefault="00887E3D" w:rsidP="00887E3D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725D3E42" w14:textId="77777777" w:rsidR="00887E3D" w:rsidRDefault="00887E3D" w:rsidP="00887E3D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7E2A5B6A" w14:textId="77777777" w:rsidR="00887E3D" w:rsidRDefault="00887E3D" w:rsidP="00887E3D">
      <w:pPr>
        <w:pStyle w:val="BodyText"/>
        <w:spacing w:before="5"/>
        <w:ind w:left="958"/>
      </w:pPr>
      <w:r>
        <w:t>default:</w:t>
      </w:r>
    </w:p>
    <w:p w14:paraId="3A01F203" w14:textId="77777777" w:rsidR="00887E3D" w:rsidRDefault="00887E3D" w:rsidP="00887E3D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77AE2458" w14:textId="77777777" w:rsidR="00887E3D" w:rsidRDefault="00887E3D" w:rsidP="00887E3D">
      <w:pPr>
        <w:pStyle w:val="BodyText"/>
        <w:spacing w:before="196"/>
        <w:ind w:left="710"/>
      </w:pPr>
      <w:r>
        <w:t>}</w:t>
      </w:r>
    </w:p>
    <w:p w14:paraId="6EB53A34" w14:textId="77777777" w:rsidR="00887E3D" w:rsidRDefault="00887E3D" w:rsidP="00887E3D">
      <w:pPr>
        <w:pStyle w:val="BodyText"/>
        <w:spacing w:before="196"/>
        <w:ind w:left="466"/>
      </w:pPr>
      <w:r>
        <w:t>}</w:t>
      </w:r>
    </w:p>
    <w:p w14:paraId="3986CF02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03C04BC8" w14:textId="77777777" w:rsidR="00887E3D" w:rsidRDefault="00887E3D" w:rsidP="00887E3D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0327F926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8DD0D7" w14:textId="77777777" w:rsidR="00887E3D" w:rsidRDefault="00887E3D" w:rsidP="00887E3D">
      <w:pPr>
        <w:pStyle w:val="BodyText"/>
        <w:spacing w:before="93"/>
        <w:ind w:left="941"/>
      </w:pPr>
      <w:r>
        <w:lastRenderedPageBreak/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6E919E1F" w14:textId="77777777" w:rsidR="00887E3D" w:rsidRDefault="00887E3D" w:rsidP="00887E3D">
      <w:pPr>
        <w:pStyle w:val="BodyText"/>
        <w:spacing w:before="196"/>
        <w:ind w:left="468"/>
      </w:pPr>
      <w:proofErr w:type="spellStart"/>
      <w:r>
        <w:t>printf</w:t>
      </w:r>
      <w:proofErr w:type="spellEnd"/>
      <w:r>
        <w:t>("\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636C102F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43B5BDE8" w14:textId="77777777" w:rsidR="00887E3D" w:rsidRDefault="00887E3D" w:rsidP="00887E3D">
      <w:pPr>
        <w:pStyle w:val="BodyText"/>
        <w:rPr>
          <w:sz w:val="20"/>
        </w:rPr>
      </w:pPr>
    </w:p>
    <w:p w14:paraId="2E433729" w14:textId="77777777" w:rsidR="00887E3D" w:rsidRDefault="00887E3D" w:rsidP="00887E3D">
      <w:pPr>
        <w:pStyle w:val="BodyText"/>
        <w:spacing w:before="11"/>
        <w:rPr>
          <w:sz w:val="27"/>
        </w:rPr>
      </w:pPr>
    </w:p>
    <w:p w14:paraId="63A7FD7A" w14:textId="77777777" w:rsidR="00887E3D" w:rsidRDefault="00887E3D" w:rsidP="00887E3D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3EB42C81" w14:textId="77777777" w:rsidR="00887E3D" w:rsidRDefault="00887E3D" w:rsidP="00887E3D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11C1C05" w14:textId="77777777" w:rsidR="00887E3D" w:rsidRDefault="00887E3D" w:rsidP="00887E3D">
      <w:pPr>
        <w:pStyle w:val="BodyText"/>
        <w:spacing w:before="11"/>
        <w:rPr>
          <w:sz w:val="8"/>
        </w:rPr>
      </w:pPr>
    </w:p>
    <w:p w14:paraId="4E6BA669" w14:textId="77777777" w:rsidR="00887E3D" w:rsidRDefault="00887E3D" w:rsidP="00887E3D">
      <w:pPr>
        <w:pStyle w:val="BodyText"/>
        <w:spacing w:before="93"/>
        <w:ind w:left="221"/>
      </w:pPr>
      <w:r>
        <w:t>}</w:t>
      </w:r>
    </w:p>
    <w:p w14:paraId="12DBE5A3" w14:textId="77777777" w:rsidR="00887E3D" w:rsidRDefault="00887E3D" w:rsidP="00887E3D">
      <w:pPr>
        <w:pStyle w:val="BodyText"/>
        <w:rPr>
          <w:sz w:val="24"/>
        </w:rPr>
      </w:pPr>
    </w:p>
    <w:p w14:paraId="19054960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7ADCB353" w14:textId="77777777" w:rsidR="00887E3D" w:rsidRDefault="00887E3D" w:rsidP="00887E3D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7FD873FB" w14:textId="77777777" w:rsidR="00887E3D" w:rsidRDefault="00887E3D" w:rsidP="00887E3D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2DE655B4" w14:textId="77777777" w:rsidR="00887E3D" w:rsidRDefault="00887E3D" w:rsidP="00887E3D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>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7872950E" w14:textId="77777777" w:rsidR="00887E3D" w:rsidRDefault="00887E3D" w:rsidP="00887E3D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5ECD42E7" w14:textId="77777777" w:rsidR="00887E3D" w:rsidRDefault="00887E3D" w:rsidP="00887E3D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038C8BD6" w14:textId="77777777" w:rsidR="00887E3D" w:rsidRDefault="00887E3D" w:rsidP="00887E3D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41DD4425" w14:textId="77777777" w:rsidR="00887E3D" w:rsidRDefault="00887E3D" w:rsidP="00887E3D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608C0A25" w14:textId="77777777" w:rsidR="00887E3D" w:rsidRDefault="00887E3D" w:rsidP="00887E3D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776E0AF3" w14:textId="77777777" w:rsidR="00887E3D" w:rsidRDefault="00887E3D" w:rsidP="00887E3D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53A7007E" w14:textId="77777777" w:rsidR="00887E3D" w:rsidRDefault="00887E3D" w:rsidP="00887E3D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48CAB11F" w14:textId="77777777" w:rsidR="00887E3D" w:rsidRDefault="00887E3D" w:rsidP="00887E3D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22F9D9D1" w14:textId="77777777" w:rsidR="00887E3D" w:rsidRDefault="00887E3D" w:rsidP="00887E3D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6625DB73" w14:textId="77777777" w:rsidR="00887E3D" w:rsidRDefault="00887E3D" w:rsidP="00887E3D">
      <w:pPr>
        <w:pStyle w:val="BodyText"/>
        <w:spacing w:before="2"/>
        <w:ind w:left="466"/>
      </w:pPr>
      <w:r>
        <w:t>}</w:t>
      </w:r>
    </w:p>
    <w:p w14:paraId="5560B147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7DDD36" w14:textId="77777777" w:rsidR="00887E3D" w:rsidRDefault="00887E3D" w:rsidP="00887E3D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6C9C5A73" w14:textId="77777777" w:rsidR="00887E3D" w:rsidRDefault="00887E3D" w:rsidP="00887E3D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4546D51A" w14:textId="77777777" w:rsidR="00887E3D" w:rsidRDefault="00887E3D" w:rsidP="00887E3D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3795E91" wp14:editId="522DB858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347F2" id="Ink 75" o:spid="_x0000_s1026" type="#_x0000_t75" style="position:absolute;margin-left:181.3pt;margin-top:43.3pt;width:375.6pt;height:17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1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F05DAE1" wp14:editId="5EAAAFDF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C789A" id="Ink 74" o:spid="_x0000_s1026" type="#_x0000_t75" style="position:absolute;margin-left:182.95pt;margin-top:49.35pt;width:243.55pt;height:18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3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8720" behindDoc="0" locked="0" layoutInCell="1" allowOverlap="1" wp14:anchorId="5529D873" wp14:editId="416196D5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496A32DE" w14:textId="77777777" w:rsidR="00887E3D" w:rsidRDefault="00887E3D" w:rsidP="00887E3D">
      <w:pPr>
        <w:pStyle w:val="BodyText"/>
        <w:rPr>
          <w:sz w:val="24"/>
        </w:rPr>
      </w:pPr>
    </w:p>
    <w:p w14:paraId="0A2E421F" w14:textId="77777777" w:rsidR="00887E3D" w:rsidRDefault="00887E3D" w:rsidP="00887E3D">
      <w:pPr>
        <w:pStyle w:val="BodyText"/>
        <w:rPr>
          <w:sz w:val="24"/>
        </w:rPr>
      </w:pPr>
    </w:p>
    <w:p w14:paraId="2BAB6014" w14:textId="77777777" w:rsidR="00887E3D" w:rsidRDefault="00887E3D" w:rsidP="00887E3D">
      <w:pPr>
        <w:pStyle w:val="BodyText"/>
        <w:rPr>
          <w:sz w:val="24"/>
        </w:rPr>
      </w:pPr>
    </w:p>
    <w:p w14:paraId="6891974F" w14:textId="77777777" w:rsidR="00887E3D" w:rsidRDefault="00887E3D" w:rsidP="00887E3D">
      <w:pPr>
        <w:pStyle w:val="BodyText"/>
        <w:rPr>
          <w:sz w:val="24"/>
        </w:rPr>
      </w:pPr>
    </w:p>
    <w:p w14:paraId="3466ACCF" w14:textId="77777777" w:rsidR="00887E3D" w:rsidRDefault="00887E3D" w:rsidP="00887E3D">
      <w:pPr>
        <w:pStyle w:val="BodyText"/>
        <w:rPr>
          <w:sz w:val="24"/>
        </w:rPr>
      </w:pPr>
    </w:p>
    <w:p w14:paraId="62004562" w14:textId="77777777" w:rsidR="00887E3D" w:rsidRDefault="00887E3D" w:rsidP="00887E3D">
      <w:pPr>
        <w:pStyle w:val="BodyText"/>
        <w:rPr>
          <w:sz w:val="24"/>
        </w:rPr>
      </w:pPr>
    </w:p>
    <w:p w14:paraId="3F72A5AE" w14:textId="77777777" w:rsidR="00887E3D" w:rsidRDefault="00887E3D" w:rsidP="00887E3D">
      <w:pPr>
        <w:pStyle w:val="BodyText"/>
        <w:rPr>
          <w:sz w:val="24"/>
        </w:rPr>
      </w:pPr>
    </w:p>
    <w:p w14:paraId="2C4ADF53" w14:textId="77777777" w:rsidR="00887E3D" w:rsidRDefault="00887E3D" w:rsidP="00887E3D">
      <w:pPr>
        <w:pStyle w:val="BodyText"/>
        <w:rPr>
          <w:sz w:val="24"/>
        </w:rPr>
      </w:pPr>
    </w:p>
    <w:p w14:paraId="4F664832" w14:textId="77777777" w:rsidR="00887E3D" w:rsidRDefault="00887E3D" w:rsidP="00887E3D">
      <w:pPr>
        <w:pStyle w:val="BodyText"/>
        <w:rPr>
          <w:sz w:val="24"/>
        </w:rPr>
      </w:pPr>
    </w:p>
    <w:p w14:paraId="21EC8639" w14:textId="77777777" w:rsidR="00887E3D" w:rsidRDefault="00887E3D" w:rsidP="00887E3D">
      <w:pPr>
        <w:pStyle w:val="BodyText"/>
        <w:rPr>
          <w:sz w:val="24"/>
        </w:rPr>
      </w:pPr>
    </w:p>
    <w:p w14:paraId="09E60D4E" w14:textId="77777777" w:rsidR="00887E3D" w:rsidRDefault="00887E3D" w:rsidP="00887E3D">
      <w:pPr>
        <w:pStyle w:val="BodyText"/>
        <w:rPr>
          <w:sz w:val="24"/>
        </w:rPr>
      </w:pPr>
    </w:p>
    <w:p w14:paraId="59991F95" w14:textId="77777777" w:rsidR="00887E3D" w:rsidRDefault="00887E3D" w:rsidP="00887E3D">
      <w:pPr>
        <w:pStyle w:val="BodyText"/>
        <w:rPr>
          <w:sz w:val="24"/>
        </w:rPr>
      </w:pPr>
    </w:p>
    <w:p w14:paraId="625D8473" w14:textId="77777777" w:rsidR="00887E3D" w:rsidRDefault="00887E3D" w:rsidP="00887E3D">
      <w:pPr>
        <w:pStyle w:val="BodyText"/>
        <w:rPr>
          <w:sz w:val="24"/>
        </w:rPr>
      </w:pPr>
    </w:p>
    <w:p w14:paraId="38AF0A24" w14:textId="77777777" w:rsidR="00887E3D" w:rsidRDefault="00887E3D" w:rsidP="00887E3D">
      <w:pPr>
        <w:pStyle w:val="BodyText"/>
        <w:rPr>
          <w:sz w:val="24"/>
        </w:rPr>
      </w:pPr>
    </w:p>
    <w:p w14:paraId="2E24E32B" w14:textId="77777777" w:rsidR="00887E3D" w:rsidRDefault="00887E3D" w:rsidP="00887E3D">
      <w:pPr>
        <w:pStyle w:val="BodyText"/>
        <w:rPr>
          <w:sz w:val="24"/>
        </w:rPr>
      </w:pPr>
    </w:p>
    <w:p w14:paraId="582BA529" w14:textId="77777777" w:rsidR="00887E3D" w:rsidRDefault="00887E3D" w:rsidP="00887E3D">
      <w:pPr>
        <w:pStyle w:val="BodyText"/>
        <w:rPr>
          <w:sz w:val="24"/>
        </w:rPr>
      </w:pPr>
    </w:p>
    <w:p w14:paraId="1D6C0D1C" w14:textId="77777777" w:rsidR="00887E3D" w:rsidRDefault="00887E3D" w:rsidP="00887E3D">
      <w:pPr>
        <w:pStyle w:val="BodyText"/>
        <w:rPr>
          <w:sz w:val="24"/>
        </w:rPr>
      </w:pPr>
    </w:p>
    <w:p w14:paraId="553F9E46" w14:textId="77777777" w:rsidR="00887E3D" w:rsidRDefault="00887E3D" w:rsidP="00887E3D">
      <w:pPr>
        <w:pStyle w:val="BodyText"/>
        <w:rPr>
          <w:sz w:val="24"/>
        </w:rPr>
      </w:pPr>
    </w:p>
    <w:p w14:paraId="04A7B8A1" w14:textId="77777777" w:rsidR="00887E3D" w:rsidRDefault="00887E3D" w:rsidP="00887E3D">
      <w:pPr>
        <w:pStyle w:val="BodyText"/>
        <w:rPr>
          <w:sz w:val="24"/>
        </w:rPr>
      </w:pPr>
    </w:p>
    <w:p w14:paraId="316299C2" w14:textId="77777777" w:rsidR="00887E3D" w:rsidRDefault="00887E3D" w:rsidP="00887E3D">
      <w:pPr>
        <w:pStyle w:val="BodyText"/>
        <w:rPr>
          <w:sz w:val="24"/>
        </w:rPr>
      </w:pPr>
    </w:p>
    <w:p w14:paraId="2EB173D4" w14:textId="77777777" w:rsidR="00887E3D" w:rsidRDefault="00887E3D" w:rsidP="00887E3D">
      <w:pPr>
        <w:pStyle w:val="BodyText"/>
        <w:rPr>
          <w:sz w:val="24"/>
        </w:rPr>
      </w:pPr>
    </w:p>
    <w:p w14:paraId="68B56960" w14:textId="77777777" w:rsidR="00887E3D" w:rsidRDefault="00887E3D" w:rsidP="00887E3D">
      <w:pPr>
        <w:pStyle w:val="BodyText"/>
        <w:rPr>
          <w:sz w:val="24"/>
        </w:rPr>
      </w:pPr>
    </w:p>
    <w:p w14:paraId="12986E28" w14:textId="77777777" w:rsidR="00887E3D" w:rsidRDefault="00887E3D" w:rsidP="00887E3D">
      <w:pPr>
        <w:pStyle w:val="BodyText"/>
        <w:rPr>
          <w:sz w:val="24"/>
        </w:rPr>
      </w:pPr>
    </w:p>
    <w:p w14:paraId="7CC6A5AE" w14:textId="77777777" w:rsidR="00887E3D" w:rsidRDefault="00887E3D" w:rsidP="00887E3D">
      <w:pPr>
        <w:pStyle w:val="BodyText"/>
        <w:rPr>
          <w:sz w:val="24"/>
        </w:rPr>
      </w:pPr>
    </w:p>
    <w:p w14:paraId="6BCF0A68" w14:textId="77777777" w:rsidR="00887E3D" w:rsidRDefault="00887E3D" w:rsidP="00887E3D">
      <w:pPr>
        <w:pStyle w:val="BodyText"/>
        <w:rPr>
          <w:sz w:val="24"/>
        </w:rPr>
      </w:pPr>
    </w:p>
    <w:p w14:paraId="00CF1DEA" w14:textId="77777777" w:rsidR="00887E3D" w:rsidRDefault="00887E3D" w:rsidP="00887E3D">
      <w:pPr>
        <w:pStyle w:val="BodyText"/>
        <w:rPr>
          <w:sz w:val="24"/>
        </w:rPr>
      </w:pPr>
    </w:p>
    <w:p w14:paraId="24BB3D4D" w14:textId="77777777" w:rsidR="00887E3D" w:rsidRDefault="00887E3D" w:rsidP="00887E3D">
      <w:pPr>
        <w:pStyle w:val="BodyText"/>
        <w:rPr>
          <w:sz w:val="24"/>
        </w:rPr>
      </w:pPr>
    </w:p>
    <w:p w14:paraId="3E2B7BA8" w14:textId="77777777" w:rsidR="00887E3D" w:rsidRDefault="00887E3D" w:rsidP="00887E3D">
      <w:pPr>
        <w:pStyle w:val="BodyText"/>
        <w:rPr>
          <w:sz w:val="24"/>
        </w:rPr>
      </w:pPr>
    </w:p>
    <w:p w14:paraId="2533A25A" w14:textId="77777777" w:rsidR="00887E3D" w:rsidRDefault="00887E3D" w:rsidP="00887E3D">
      <w:pPr>
        <w:pStyle w:val="BodyText"/>
        <w:rPr>
          <w:sz w:val="24"/>
        </w:rPr>
      </w:pPr>
    </w:p>
    <w:p w14:paraId="48E82F69" w14:textId="77777777" w:rsidR="00887E3D" w:rsidRDefault="00887E3D" w:rsidP="00887E3D">
      <w:pPr>
        <w:pStyle w:val="BodyText"/>
        <w:rPr>
          <w:sz w:val="24"/>
        </w:rPr>
      </w:pPr>
    </w:p>
    <w:p w14:paraId="0E6FAB62" w14:textId="77777777" w:rsidR="00887E3D" w:rsidRDefault="00887E3D" w:rsidP="00887E3D">
      <w:pPr>
        <w:pStyle w:val="BodyText"/>
        <w:rPr>
          <w:sz w:val="24"/>
        </w:rPr>
      </w:pPr>
    </w:p>
    <w:p w14:paraId="6D0E9914" w14:textId="77777777" w:rsidR="00887E3D" w:rsidRDefault="00887E3D" w:rsidP="00887E3D">
      <w:pPr>
        <w:pStyle w:val="BodyText"/>
        <w:rPr>
          <w:sz w:val="24"/>
        </w:rPr>
      </w:pPr>
    </w:p>
    <w:p w14:paraId="6413833C" w14:textId="77777777" w:rsidR="00887E3D" w:rsidRDefault="00887E3D" w:rsidP="00887E3D">
      <w:pPr>
        <w:pStyle w:val="BodyText"/>
        <w:rPr>
          <w:sz w:val="24"/>
        </w:rPr>
      </w:pPr>
    </w:p>
    <w:p w14:paraId="5B9E6F16" w14:textId="77777777" w:rsidR="00887E3D" w:rsidRDefault="00887E3D" w:rsidP="00887E3D">
      <w:pPr>
        <w:pStyle w:val="BodyText"/>
        <w:rPr>
          <w:sz w:val="24"/>
        </w:rPr>
      </w:pPr>
    </w:p>
    <w:p w14:paraId="6818741C" w14:textId="77777777" w:rsidR="00887E3D" w:rsidRDefault="00887E3D" w:rsidP="00887E3D">
      <w:pPr>
        <w:pStyle w:val="BodyText"/>
        <w:rPr>
          <w:sz w:val="24"/>
        </w:rPr>
      </w:pPr>
    </w:p>
    <w:p w14:paraId="0D2B3D34" w14:textId="77777777" w:rsidR="00887E3D" w:rsidRDefault="00887E3D" w:rsidP="00887E3D">
      <w:pPr>
        <w:pStyle w:val="BodyText"/>
        <w:rPr>
          <w:sz w:val="24"/>
        </w:rPr>
      </w:pPr>
    </w:p>
    <w:p w14:paraId="4ED79E00" w14:textId="77777777" w:rsidR="00887E3D" w:rsidRDefault="00887E3D" w:rsidP="00887E3D">
      <w:pPr>
        <w:pStyle w:val="BodyText"/>
        <w:rPr>
          <w:sz w:val="24"/>
        </w:rPr>
      </w:pPr>
    </w:p>
    <w:p w14:paraId="40D542FC" w14:textId="77777777" w:rsidR="00887E3D" w:rsidRDefault="00887E3D" w:rsidP="00887E3D">
      <w:pPr>
        <w:pStyle w:val="BodyText"/>
        <w:rPr>
          <w:sz w:val="24"/>
        </w:rPr>
      </w:pPr>
    </w:p>
    <w:p w14:paraId="5077A758" w14:textId="77777777" w:rsidR="00887E3D" w:rsidRDefault="00887E3D" w:rsidP="00887E3D">
      <w:pPr>
        <w:pStyle w:val="BodyText"/>
        <w:rPr>
          <w:sz w:val="24"/>
        </w:rPr>
      </w:pPr>
    </w:p>
    <w:p w14:paraId="195BC718" w14:textId="77777777" w:rsidR="00887E3D" w:rsidRDefault="00887E3D" w:rsidP="00887E3D">
      <w:pPr>
        <w:pStyle w:val="BodyText"/>
        <w:rPr>
          <w:sz w:val="24"/>
        </w:rPr>
      </w:pPr>
    </w:p>
    <w:p w14:paraId="70F19B50" w14:textId="77777777" w:rsidR="00887E3D" w:rsidRDefault="00887E3D" w:rsidP="00887E3D">
      <w:pPr>
        <w:pStyle w:val="BodyText"/>
        <w:rPr>
          <w:sz w:val="24"/>
        </w:rPr>
      </w:pPr>
    </w:p>
    <w:p w14:paraId="7FE043B8" w14:textId="77777777" w:rsidR="00887E3D" w:rsidRDefault="00887E3D" w:rsidP="00887E3D">
      <w:pPr>
        <w:pStyle w:val="BodyText"/>
        <w:spacing w:before="4"/>
        <w:rPr>
          <w:sz w:val="25"/>
        </w:rPr>
      </w:pPr>
    </w:p>
    <w:p w14:paraId="5992ED31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4A25AAC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7D6B94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6B5F6CCF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C03E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DC32" w14:textId="77777777" w:rsidR="00887E3D" w:rsidRDefault="00887E3D" w:rsidP="00237261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438E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46DE3351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5563767A" w14:textId="77777777" w:rsidR="00887E3D" w:rsidRDefault="00887E3D" w:rsidP="00887E3D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C50E2B" w14:textId="77777777" w:rsidR="00887E3D" w:rsidRDefault="00887E3D" w:rsidP="00887E3D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19BD7E63" w14:textId="77777777" w:rsidR="00887E3D" w:rsidRDefault="00887E3D" w:rsidP="00887E3D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15A64B9F" w14:textId="77777777" w:rsidR="00887E3D" w:rsidRDefault="00887E3D" w:rsidP="00887E3D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27AFDA52" w14:textId="77777777" w:rsidR="00887E3D" w:rsidRDefault="00887E3D" w:rsidP="00887E3D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2057412D" w14:textId="77777777" w:rsidR="00887E3D" w:rsidRDefault="00887E3D" w:rsidP="00887E3D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4E6C1677" w14:textId="77777777" w:rsidR="00887E3D" w:rsidRDefault="00887E3D" w:rsidP="00887E3D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23A6B923" w14:textId="77777777" w:rsidR="00887E3D" w:rsidRDefault="00887E3D" w:rsidP="00887E3D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4E192864" w14:textId="77777777" w:rsidR="00887E3D" w:rsidRDefault="00887E3D" w:rsidP="00887E3D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62F5268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791D99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51714ACD" w14:textId="77777777" w:rsidR="00887E3D" w:rsidRDefault="00887E3D" w:rsidP="00887E3D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024F7A9C" w14:textId="77777777" w:rsidR="00887E3D" w:rsidRDefault="00887E3D" w:rsidP="00887E3D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3E1F67DF" w14:textId="77777777" w:rsidR="00887E3D" w:rsidRDefault="00887E3D" w:rsidP="00887E3D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55E0AE81" w14:textId="77777777" w:rsidR="00887E3D" w:rsidRDefault="00887E3D" w:rsidP="00887E3D">
      <w:pPr>
        <w:pStyle w:val="BodyText"/>
        <w:spacing w:before="3"/>
        <w:ind w:left="221"/>
      </w:pPr>
      <w:r>
        <w:t>}</w:t>
      </w:r>
    </w:p>
    <w:p w14:paraId="27936933" w14:textId="77777777" w:rsidR="00887E3D" w:rsidRDefault="00887E3D" w:rsidP="00887E3D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5D37974D" w14:textId="77777777" w:rsidR="00887E3D" w:rsidRDefault="00887E3D" w:rsidP="00887E3D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38B453A4" w14:textId="77777777" w:rsidR="00887E3D" w:rsidRDefault="00887E3D" w:rsidP="00887E3D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78F99F47" w14:textId="77777777" w:rsidR="00887E3D" w:rsidRDefault="00887E3D" w:rsidP="00887E3D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1B606BCB" w14:textId="77777777" w:rsidR="00887E3D" w:rsidRDefault="00887E3D" w:rsidP="00887E3D">
      <w:pPr>
        <w:pStyle w:val="BodyText"/>
        <w:spacing w:before="195"/>
        <w:ind w:left="221"/>
      </w:pPr>
      <w:r>
        <w:t>}</w:t>
      </w:r>
    </w:p>
    <w:p w14:paraId="5D140E1B" w14:textId="77777777" w:rsidR="00887E3D" w:rsidRDefault="00887E3D" w:rsidP="00887E3D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56E06F6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490DED73" w14:textId="77777777" w:rsidR="00887E3D" w:rsidRDefault="00887E3D" w:rsidP="00887E3D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365B25B3" w14:textId="77777777" w:rsidR="00887E3D" w:rsidRDefault="00887E3D" w:rsidP="00887E3D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61C22475" w14:textId="77777777" w:rsidR="00887E3D" w:rsidRDefault="00887E3D" w:rsidP="00887E3D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FFD93F0" w14:textId="77777777" w:rsidR="00887E3D" w:rsidRDefault="00887E3D" w:rsidP="00887E3D">
      <w:pPr>
        <w:pStyle w:val="BodyText"/>
        <w:rPr>
          <w:sz w:val="24"/>
        </w:rPr>
      </w:pPr>
    </w:p>
    <w:p w14:paraId="6E214C8E" w14:textId="77777777" w:rsidR="00887E3D" w:rsidRDefault="00887E3D" w:rsidP="00887E3D">
      <w:pPr>
        <w:pStyle w:val="BodyText"/>
        <w:rPr>
          <w:sz w:val="32"/>
        </w:rPr>
      </w:pPr>
    </w:p>
    <w:p w14:paraId="0E82D2DC" w14:textId="77777777" w:rsidR="00887E3D" w:rsidRDefault="00887E3D" w:rsidP="00887E3D">
      <w:pPr>
        <w:pStyle w:val="BodyText"/>
        <w:ind w:left="221"/>
      </w:pPr>
      <w:r>
        <w:t>{</w:t>
      </w:r>
    </w:p>
    <w:p w14:paraId="4BDFEB5B" w14:textId="77777777" w:rsidR="00887E3D" w:rsidRDefault="00887E3D" w:rsidP="00887E3D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6854ED0E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1D171A9D" w14:textId="77777777" w:rsidR="00887E3D" w:rsidRDefault="00887E3D" w:rsidP="00887E3D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1A64BB6D" w14:textId="77777777" w:rsidR="00887E3D" w:rsidRDefault="00887E3D" w:rsidP="00887E3D">
      <w:pPr>
        <w:spacing w:line="424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76F587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continue;</w:t>
      </w:r>
    </w:p>
    <w:p w14:paraId="5FB606F8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65364A82" w14:textId="77777777" w:rsidR="00887E3D" w:rsidRDefault="00887E3D" w:rsidP="00887E3D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6ED54513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06C7E0AB" w14:textId="77777777" w:rsidR="00887E3D" w:rsidRDefault="00887E3D" w:rsidP="00887E3D">
      <w:pPr>
        <w:pStyle w:val="BodyText"/>
        <w:spacing w:before="196"/>
        <w:ind w:left="221"/>
      </w:pPr>
      <w:r>
        <w:t>push(data);</w:t>
      </w:r>
    </w:p>
    <w:p w14:paraId="3D02AFDA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2B210CB9" w14:textId="77777777" w:rsidR="00887E3D" w:rsidRDefault="00887E3D" w:rsidP="00887E3D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2DF1D679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31BD9B74" w14:textId="77777777" w:rsidR="00887E3D" w:rsidRDefault="00887E3D" w:rsidP="00887E3D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2016D28" w14:textId="77777777" w:rsidR="00887E3D" w:rsidRDefault="00887E3D" w:rsidP="00887E3D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1BC58454" w14:textId="77777777" w:rsidR="00887E3D" w:rsidRDefault="00887E3D" w:rsidP="00887E3D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03725A78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550559CD" w14:textId="77777777" w:rsidR="00887E3D" w:rsidRDefault="00887E3D" w:rsidP="00887E3D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4952EDC1" w14:textId="77777777" w:rsidR="00887E3D" w:rsidRDefault="00887E3D" w:rsidP="00887E3D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0D77EE9E" w14:textId="77777777" w:rsidR="00887E3D" w:rsidRDefault="00887E3D" w:rsidP="00887E3D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4D09CD48" w14:textId="77777777" w:rsidR="00887E3D" w:rsidRDefault="00887E3D" w:rsidP="00887E3D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0C15319B" w14:textId="77777777" w:rsidR="00887E3D" w:rsidRDefault="00887E3D" w:rsidP="00887E3D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241CB0BF" w14:textId="77777777" w:rsidR="00887E3D" w:rsidRDefault="00887E3D" w:rsidP="00887E3D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7BB55405" w14:textId="77777777" w:rsidR="00887E3D" w:rsidRDefault="00887E3D" w:rsidP="00887E3D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76652C57" w14:textId="77777777" w:rsidR="00887E3D" w:rsidRDefault="00887E3D" w:rsidP="00887E3D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2262EE6F" w14:textId="77777777" w:rsidR="00887E3D" w:rsidRDefault="00887E3D" w:rsidP="00887E3D">
      <w:pPr>
        <w:pStyle w:val="BodyText"/>
        <w:spacing w:before="2"/>
        <w:ind w:left="221"/>
      </w:pPr>
      <w:r>
        <w:t>break;</w:t>
      </w:r>
    </w:p>
    <w:p w14:paraId="4861D04C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6B80C162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87BB45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}</w:t>
      </w:r>
    </w:p>
    <w:p w14:paraId="03282AD9" w14:textId="77777777" w:rsidR="00887E3D" w:rsidRDefault="00887E3D" w:rsidP="00887E3D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37008613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2A244612" w14:textId="77777777" w:rsidR="00887E3D" w:rsidRDefault="00887E3D" w:rsidP="00887E3D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4CA0EFBD" w14:textId="77777777" w:rsidR="00887E3D" w:rsidRDefault="00887E3D" w:rsidP="00887E3D">
      <w:pPr>
        <w:pStyle w:val="BodyText"/>
        <w:spacing w:before="196" w:line="424" w:lineRule="auto"/>
        <w:ind w:left="221" w:right="5990"/>
      </w:pPr>
      <w:proofErr w:type="spellStart"/>
      <w:r>
        <w:t>printf</w:t>
      </w:r>
      <w:proofErr w:type="spellEnd"/>
      <w:r>
        <w:t>("The answer is:%d\n", stack[top]);</w:t>
      </w:r>
      <w:r>
        <w:rPr>
          <w:spacing w:val="-59"/>
        </w:rPr>
        <w:t xml:space="preserve"> </w:t>
      </w:r>
      <w:r>
        <w:t>else</w:t>
      </w:r>
    </w:p>
    <w:p w14:paraId="5519FF46" w14:textId="77777777" w:rsidR="00887E3D" w:rsidRDefault="00887E3D" w:rsidP="00887E3D">
      <w:pPr>
        <w:pStyle w:val="BodyText"/>
        <w:spacing w:before="2"/>
        <w:ind w:left="221"/>
      </w:pPr>
      <w:proofErr w:type="spellStart"/>
      <w:r>
        <w:t>printf</w:t>
      </w:r>
      <w:proofErr w:type="spellEnd"/>
      <w:r>
        <w:t>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6163038F" w14:textId="77777777" w:rsidR="00887E3D" w:rsidRDefault="00887E3D" w:rsidP="00887E3D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8C6AB4" w14:textId="77777777" w:rsidR="00887E3D" w:rsidRDefault="00887E3D" w:rsidP="00887E3D">
      <w:pPr>
        <w:pStyle w:val="BodyText"/>
        <w:spacing w:line="252" w:lineRule="exact"/>
        <w:ind w:left="221"/>
      </w:pPr>
      <w:r>
        <w:t>}</w:t>
      </w:r>
    </w:p>
    <w:p w14:paraId="5BE6487E" w14:textId="77777777" w:rsidR="00887E3D" w:rsidRDefault="00887E3D" w:rsidP="00887E3D">
      <w:pPr>
        <w:pStyle w:val="BodyText"/>
        <w:rPr>
          <w:sz w:val="24"/>
        </w:rPr>
      </w:pPr>
    </w:p>
    <w:p w14:paraId="2C77E018" w14:textId="77777777" w:rsidR="00887E3D" w:rsidRDefault="00887E3D" w:rsidP="00887E3D">
      <w:pPr>
        <w:pStyle w:val="BodyText"/>
        <w:spacing w:before="3"/>
        <w:rPr>
          <w:sz w:val="32"/>
        </w:rPr>
      </w:pPr>
    </w:p>
    <w:p w14:paraId="0DDCB5CA" w14:textId="77777777" w:rsidR="00887E3D" w:rsidRDefault="00887E3D" w:rsidP="00887E3D">
      <w:pPr>
        <w:pStyle w:val="BodyText"/>
        <w:ind w:left="221"/>
      </w:pPr>
      <w:r>
        <w:t>OUTPUT:</w:t>
      </w:r>
    </w:p>
    <w:p w14:paraId="6736BB48" w14:textId="77777777" w:rsidR="00887E3D" w:rsidRDefault="00887E3D" w:rsidP="00887E3D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7E44829" wp14:editId="6BB1447A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B9C23" w14:textId="77777777" w:rsidR="00887E3D" w:rsidRDefault="00887E3D" w:rsidP="00887E3D">
      <w:pPr>
        <w:pStyle w:val="BodyText"/>
        <w:rPr>
          <w:sz w:val="24"/>
        </w:rPr>
      </w:pPr>
    </w:p>
    <w:p w14:paraId="6D61C287" w14:textId="77777777" w:rsidR="00887E3D" w:rsidRDefault="00887E3D" w:rsidP="00887E3D">
      <w:pPr>
        <w:pStyle w:val="BodyText"/>
        <w:rPr>
          <w:sz w:val="24"/>
        </w:rPr>
      </w:pPr>
    </w:p>
    <w:p w14:paraId="5A70B0C0" w14:textId="77777777" w:rsidR="00887E3D" w:rsidRDefault="00887E3D" w:rsidP="00887E3D">
      <w:pPr>
        <w:pStyle w:val="BodyText"/>
        <w:rPr>
          <w:sz w:val="24"/>
        </w:rPr>
      </w:pPr>
    </w:p>
    <w:p w14:paraId="30398B65" w14:textId="77777777" w:rsidR="00887E3D" w:rsidRDefault="00887E3D" w:rsidP="00887E3D">
      <w:pPr>
        <w:pStyle w:val="BodyText"/>
        <w:rPr>
          <w:sz w:val="24"/>
        </w:rPr>
      </w:pPr>
    </w:p>
    <w:p w14:paraId="2AA56CC5" w14:textId="77777777" w:rsidR="00887E3D" w:rsidRDefault="00887E3D" w:rsidP="00887E3D">
      <w:pPr>
        <w:pStyle w:val="BodyText"/>
        <w:rPr>
          <w:sz w:val="24"/>
        </w:rPr>
      </w:pPr>
    </w:p>
    <w:p w14:paraId="274A9B8F" w14:textId="77777777" w:rsidR="00887E3D" w:rsidRDefault="00887E3D" w:rsidP="00887E3D">
      <w:pPr>
        <w:pStyle w:val="BodyText"/>
        <w:rPr>
          <w:sz w:val="24"/>
        </w:rPr>
      </w:pPr>
    </w:p>
    <w:p w14:paraId="743E7631" w14:textId="77777777" w:rsidR="00887E3D" w:rsidRDefault="00887E3D" w:rsidP="00887E3D">
      <w:pPr>
        <w:pStyle w:val="BodyText"/>
        <w:rPr>
          <w:sz w:val="24"/>
        </w:rPr>
      </w:pPr>
    </w:p>
    <w:p w14:paraId="1B492D50" w14:textId="77777777" w:rsidR="00887E3D" w:rsidRDefault="00887E3D" w:rsidP="00887E3D">
      <w:pPr>
        <w:pStyle w:val="BodyText"/>
        <w:rPr>
          <w:sz w:val="24"/>
        </w:rPr>
      </w:pPr>
    </w:p>
    <w:p w14:paraId="615C251C" w14:textId="77777777" w:rsidR="00887E3D" w:rsidRDefault="00887E3D" w:rsidP="00887E3D">
      <w:pPr>
        <w:pStyle w:val="BodyText"/>
        <w:rPr>
          <w:sz w:val="24"/>
        </w:rPr>
      </w:pPr>
    </w:p>
    <w:p w14:paraId="27089537" w14:textId="77777777" w:rsidR="00887E3D" w:rsidRDefault="00887E3D" w:rsidP="00887E3D">
      <w:pPr>
        <w:pStyle w:val="BodyText"/>
        <w:rPr>
          <w:sz w:val="24"/>
        </w:rPr>
      </w:pPr>
    </w:p>
    <w:p w14:paraId="0F5123FE" w14:textId="77777777" w:rsidR="00887E3D" w:rsidRDefault="00887E3D" w:rsidP="00887E3D">
      <w:pPr>
        <w:pStyle w:val="BodyText"/>
        <w:rPr>
          <w:sz w:val="24"/>
        </w:rPr>
      </w:pPr>
    </w:p>
    <w:p w14:paraId="36DE85EA" w14:textId="77777777" w:rsidR="00887E3D" w:rsidRDefault="00887E3D" w:rsidP="00887E3D">
      <w:pPr>
        <w:pStyle w:val="BodyText"/>
        <w:rPr>
          <w:sz w:val="24"/>
        </w:rPr>
      </w:pPr>
    </w:p>
    <w:p w14:paraId="11C43628" w14:textId="77777777" w:rsidR="00887E3D" w:rsidRDefault="00887E3D" w:rsidP="00887E3D">
      <w:pPr>
        <w:pStyle w:val="BodyText"/>
        <w:rPr>
          <w:sz w:val="24"/>
        </w:rPr>
      </w:pPr>
    </w:p>
    <w:p w14:paraId="2F5E4F55" w14:textId="77777777" w:rsidR="00887E3D" w:rsidRDefault="00887E3D" w:rsidP="00887E3D">
      <w:pPr>
        <w:pStyle w:val="BodyText"/>
        <w:rPr>
          <w:sz w:val="24"/>
        </w:rPr>
      </w:pPr>
    </w:p>
    <w:p w14:paraId="50164F90" w14:textId="77777777" w:rsidR="00887E3D" w:rsidRDefault="00887E3D" w:rsidP="00887E3D">
      <w:pPr>
        <w:pStyle w:val="BodyText"/>
        <w:rPr>
          <w:sz w:val="24"/>
        </w:rPr>
      </w:pPr>
    </w:p>
    <w:p w14:paraId="02F71F6F" w14:textId="77777777" w:rsidR="00887E3D" w:rsidRDefault="00887E3D" w:rsidP="00887E3D">
      <w:pPr>
        <w:pStyle w:val="BodyText"/>
        <w:rPr>
          <w:sz w:val="24"/>
        </w:rPr>
      </w:pPr>
    </w:p>
    <w:p w14:paraId="5D7D89D0" w14:textId="77777777" w:rsidR="00887E3D" w:rsidRDefault="00887E3D" w:rsidP="00887E3D">
      <w:pPr>
        <w:pStyle w:val="BodyText"/>
        <w:rPr>
          <w:sz w:val="24"/>
        </w:rPr>
      </w:pPr>
    </w:p>
    <w:p w14:paraId="341CDC03" w14:textId="77777777" w:rsidR="00887E3D" w:rsidRDefault="00887E3D" w:rsidP="00887E3D">
      <w:pPr>
        <w:pStyle w:val="BodyText"/>
        <w:rPr>
          <w:sz w:val="24"/>
        </w:rPr>
      </w:pPr>
    </w:p>
    <w:p w14:paraId="52313BB3" w14:textId="77777777" w:rsidR="00887E3D" w:rsidRDefault="00887E3D" w:rsidP="00887E3D">
      <w:pPr>
        <w:pStyle w:val="BodyText"/>
        <w:rPr>
          <w:sz w:val="24"/>
        </w:rPr>
      </w:pPr>
    </w:p>
    <w:p w14:paraId="45CC2F59" w14:textId="77777777" w:rsidR="00887E3D" w:rsidRDefault="00887E3D" w:rsidP="00887E3D">
      <w:pPr>
        <w:pStyle w:val="BodyText"/>
        <w:rPr>
          <w:sz w:val="24"/>
        </w:rPr>
      </w:pPr>
    </w:p>
    <w:p w14:paraId="454143B2" w14:textId="77777777" w:rsidR="00887E3D" w:rsidRDefault="00887E3D" w:rsidP="00887E3D">
      <w:pPr>
        <w:pStyle w:val="BodyText"/>
        <w:rPr>
          <w:sz w:val="24"/>
        </w:rPr>
      </w:pPr>
    </w:p>
    <w:p w14:paraId="73CEDFC0" w14:textId="77777777" w:rsidR="00887E3D" w:rsidRDefault="00887E3D" w:rsidP="00887E3D">
      <w:pPr>
        <w:pStyle w:val="BodyText"/>
        <w:rPr>
          <w:sz w:val="24"/>
        </w:rPr>
      </w:pPr>
    </w:p>
    <w:p w14:paraId="626AABA7" w14:textId="77777777" w:rsidR="00887E3D" w:rsidRDefault="00887E3D" w:rsidP="00887E3D">
      <w:pPr>
        <w:pStyle w:val="BodyText"/>
        <w:rPr>
          <w:sz w:val="24"/>
        </w:rPr>
      </w:pPr>
    </w:p>
    <w:p w14:paraId="31481CE1" w14:textId="77777777" w:rsidR="00887E3D" w:rsidRDefault="00887E3D" w:rsidP="00887E3D">
      <w:pPr>
        <w:pStyle w:val="BodyText"/>
        <w:rPr>
          <w:sz w:val="24"/>
        </w:rPr>
      </w:pPr>
    </w:p>
    <w:p w14:paraId="3688BD34" w14:textId="77777777" w:rsidR="00887E3D" w:rsidRDefault="00887E3D" w:rsidP="00887E3D">
      <w:pPr>
        <w:pStyle w:val="BodyText"/>
        <w:rPr>
          <w:sz w:val="24"/>
        </w:rPr>
      </w:pPr>
    </w:p>
    <w:p w14:paraId="36CF4916" w14:textId="77777777" w:rsidR="00887E3D" w:rsidRDefault="00887E3D" w:rsidP="00887E3D">
      <w:pPr>
        <w:pStyle w:val="BodyText"/>
        <w:rPr>
          <w:sz w:val="24"/>
        </w:rPr>
      </w:pPr>
    </w:p>
    <w:p w14:paraId="493398A0" w14:textId="77777777" w:rsidR="00887E3D" w:rsidRDefault="00887E3D" w:rsidP="00887E3D">
      <w:pPr>
        <w:pStyle w:val="BodyText"/>
        <w:rPr>
          <w:sz w:val="24"/>
        </w:rPr>
      </w:pPr>
    </w:p>
    <w:p w14:paraId="5B72FE7A" w14:textId="77777777" w:rsidR="00887E3D" w:rsidRDefault="00887E3D" w:rsidP="00887E3D">
      <w:pPr>
        <w:pStyle w:val="BodyText"/>
        <w:spacing w:before="9"/>
        <w:rPr>
          <w:sz w:val="20"/>
        </w:rPr>
      </w:pPr>
    </w:p>
    <w:p w14:paraId="65996BAE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49C4D87D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B20AEE" w14:textId="77777777" w:rsidR="00887E3D" w:rsidRDefault="00887E3D" w:rsidP="00887E3D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1E8BCB96" w14:textId="77777777" w:rsidTr="00237261">
        <w:trPr>
          <w:trHeight w:val="518"/>
        </w:trPr>
        <w:tc>
          <w:tcPr>
            <w:tcW w:w="1704" w:type="dxa"/>
          </w:tcPr>
          <w:p w14:paraId="0C5A05EF" w14:textId="77777777" w:rsidR="00887E3D" w:rsidRDefault="00887E3D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74A26183" w14:textId="77777777" w:rsidR="00887E3D" w:rsidRDefault="00887E3D" w:rsidP="00237261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483C791" w14:textId="77777777" w:rsidR="00887E3D" w:rsidRDefault="00887E3D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740DFF06" w14:textId="77777777" w:rsidR="00887E3D" w:rsidRDefault="00887E3D" w:rsidP="00887E3D">
      <w:pPr>
        <w:pStyle w:val="BodyText"/>
        <w:spacing w:before="1"/>
        <w:rPr>
          <w:rFonts w:ascii="Cambria"/>
          <w:b/>
          <w:sz w:val="21"/>
        </w:rPr>
      </w:pPr>
    </w:p>
    <w:p w14:paraId="57FD7899" w14:textId="77777777" w:rsidR="00887E3D" w:rsidRDefault="00887E3D" w:rsidP="00887E3D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32086352" w14:textId="77777777" w:rsidR="00887E3D" w:rsidRDefault="00887E3D" w:rsidP="00887E3D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06D6FD2F" w14:textId="77777777" w:rsidR="00887E3D" w:rsidRDefault="00887E3D" w:rsidP="00887E3D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00BBB6FD" w14:textId="77777777" w:rsidR="00887E3D" w:rsidRDefault="00887E3D" w:rsidP="00887E3D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3C67C341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73BA690E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515D3E96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0136EE1E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33599E69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101EEDC0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D93A84C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74AC16A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08EDFF38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2D64AA7D" w14:textId="77777777" w:rsidR="00887E3D" w:rsidRDefault="00887E3D" w:rsidP="00887E3D">
      <w:pPr>
        <w:pStyle w:val="BodyText"/>
        <w:rPr>
          <w:sz w:val="24"/>
        </w:rPr>
      </w:pPr>
    </w:p>
    <w:p w14:paraId="09ED3828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6C901997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F32A57F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0503EBDB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27BE7A3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6671F8BB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3D6017B2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2A79D883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F73F30E" w14:textId="77777777" w:rsidR="00887E3D" w:rsidRDefault="00887E3D" w:rsidP="00887E3D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E403548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48D2CA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44CB5BBC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488B18A8" w14:textId="77777777" w:rsidR="00887E3D" w:rsidRDefault="00887E3D" w:rsidP="00887E3D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B3DCB50" w14:textId="77777777" w:rsidR="00887E3D" w:rsidRDefault="00887E3D" w:rsidP="00887E3D">
      <w:pPr>
        <w:pStyle w:val="BodyText"/>
        <w:rPr>
          <w:sz w:val="24"/>
        </w:rPr>
      </w:pPr>
    </w:p>
    <w:p w14:paraId="2CAD6D38" w14:textId="77777777" w:rsidR="00887E3D" w:rsidRDefault="00887E3D" w:rsidP="00887E3D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1443B6D1" w14:textId="77777777" w:rsidR="00887E3D" w:rsidRDefault="00887E3D" w:rsidP="00887E3D">
      <w:pPr>
        <w:pStyle w:val="BodyText"/>
        <w:spacing w:before="199"/>
        <w:ind w:left="221"/>
      </w:pPr>
      <w:r>
        <w:t>{</w:t>
      </w:r>
    </w:p>
    <w:p w14:paraId="04C92F9E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35348303" w14:textId="77777777" w:rsidR="00887E3D" w:rsidRDefault="00887E3D" w:rsidP="00887E3D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3A92CFEC" w14:textId="77777777" w:rsidR="00887E3D" w:rsidRDefault="00887E3D" w:rsidP="00887E3D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2D3F75AA" w14:textId="77777777" w:rsidR="00887E3D" w:rsidRDefault="00887E3D" w:rsidP="00887E3D">
      <w:pPr>
        <w:pStyle w:val="BodyText"/>
        <w:spacing w:before="197"/>
        <w:ind w:left="221"/>
      </w:pPr>
      <w:r>
        <w:t>};</w:t>
      </w:r>
    </w:p>
    <w:p w14:paraId="7691C7EE" w14:textId="77777777" w:rsidR="00887E3D" w:rsidRDefault="00887E3D" w:rsidP="00887E3D">
      <w:pPr>
        <w:pStyle w:val="BodyText"/>
        <w:rPr>
          <w:sz w:val="20"/>
        </w:rPr>
      </w:pPr>
    </w:p>
    <w:p w14:paraId="51AFF91C" w14:textId="77777777" w:rsidR="00887E3D" w:rsidRDefault="00887E3D" w:rsidP="00887E3D">
      <w:pPr>
        <w:pStyle w:val="BodyText"/>
        <w:spacing w:before="10"/>
        <w:rPr>
          <w:sz w:val="27"/>
        </w:rPr>
      </w:pPr>
    </w:p>
    <w:p w14:paraId="66F4868E" w14:textId="77777777" w:rsidR="00887E3D" w:rsidRDefault="00887E3D" w:rsidP="00887E3D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r>
        <w:t>addq</w:t>
      </w:r>
      <w:proofErr w:type="spellEnd"/>
      <w:r>
        <w:t>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4DDAD831" w14:textId="77777777" w:rsidR="00887E3D" w:rsidRDefault="00887E3D" w:rsidP="00887E3D">
      <w:pPr>
        <w:pStyle w:val="BodyText"/>
        <w:rPr>
          <w:sz w:val="24"/>
        </w:rPr>
      </w:pPr>
    </w:p>
    <w:p w14:paraId="5FA4AB23" w14:textId="77777777" w:rsidR="00887E3D" w:rsidRDefault="00887E3D" w:rsidP="00887E3D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B4647AA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62381873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1D0EEFDC" w14:textId="77777777" w:rsidR="00887E3D" w:rsidRDefault="00887E3D" w:rsidP="00887E3D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61149CF7" w14:textId="77777777" w:rsidR="00887E3D" w:rsidRDefault="00887E3D" w:rsidP="00887E3D">
      <w:pPr>
        <w:pStyle w:val="BodyText"/>
        <w:rPr>
          <w:sz w:val="24"/>
        </w:rPr>
      </w:pPr>
    </w:p>
    <w:p w14:paraId="6ED6ABF6" w14:textId="77777777" w:rsidR="00887E3D" w:rsidRDefault="00887E3D" w:rsidP="00887E3D">
      <w:pPr>
        <w:pStyle w:val="BodyText"/>
        <w:spacing w:before="177"/>
        <w:ind w:left="468"/>
      </w:pPr>
      <w:r>
        <w:t>do</w:t>
      </w:r>
    </w:p>
    <w:p w14:paraId="3C8FDC5A" w14:textId="77777777" w:rsidR="00887E3D" w:rsidRDefault="00887E3D" w:rsidP="00887E3D">
      <w:pPr>
        <w:pStyle w:val="BodyText"/>
        <w:spacing w:before="196"/>
        <w:ind w:left="466"/>
      </w:pPr>
      <w:r>
        <w:t>{</w:t>
      </w:r>
    </w:p>
    <w:p w14:paraId="76053665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4104A864" w14:textId="77777777" w:rsidR="00887E3D" w:rsidRDefault="00887E3D" w:rsidP="00887E3D">
      <w:pPr>
        <w:pStyle w:val="BodyText"/>
        <w:spacing w:before="94" w:line="424" w:lineRule="auto"/>
        <w:ind w:left="713" w:right="6218"/>
      </w:pPr>
      <w:proofErr w:type="spellStart"/>
      <w:r>
        <w:t>printf</w:t>
      </w:r>
      <w:proofErr w:type="spellEnd"/>
      <w:r>
        <w:t>("\n1. Add to Queue");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("\n2. Delete from Queue");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6ABCED27" w14:textId="77777777" w:rsidR="00887E3D" w:rsidRDefault="00887E3D" w:rsidP="00887E3D">
      <w:pPr>
        <w:pStyle w:val="BodyText"/>
        <w:rPr>
          <w:sz w:val="24"/>
        </w:rPr>
      </w:pPr>
    </w:p>
    <w:p w14:paraId="6CE2CF6D" w14:textId="77777777" w:rsidR="00887E3D" w:rsidRDefault="00887E3D" w:rsidP="00887E3D">
      <w:pPr>
        <w:pStyle w:val="BodyText"/>
        <w:spacing w:before="178"/>
        <w:ind w:left="713"/>
      </w:pPr>
      <w:r>
        <w:t>switch(option)</w:t>
      </w:r>
    </w:p>
    <w:p w14:paraId="543C75C4" w14:textId="77777777" w:rsidR="00887E3D" w:rsidRDefault="00887E3D" w:rsidP="00887E3D">
      <w:pPr>
        <w:pStyle w:val="BodyText"/>
        <w:spacing w:before="196"/>
        <w:ind w:left="710"/>
      </w:pPr>
      <w:r>
        <w:t>{</w:t>
      </w:r>
    </w:p>
    <w:p w14:paraId="2E7ED312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52741E79" w14:textId="77777777" w:rsidR="00887E3D" w:rsidRDefault="00887E3D" w:rsidP="00887E3D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4BC1E5FE" w14:textId="77777777" w:rsidR="00887E3D" w:rsidRDefault="00887E3D" w:rsidP="00887E3D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68A11989" w14:textId="77777777" w:rsidR="00887E3D" w:rsidRDefault="00887E3D" w:rsidP="00887E3D">
      <w:pPr>
        <w:pStyle w:val="BodyText"/>
        <w:spacing w:before="196"/>
        <w:ind w:left="1202"/>
      </w:pP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075D9BED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338FF1" w14:textId="77777777" w:rsidR="00887E3D" w:rsidRDefault="00887E3D" w:rsidP="00887E3D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2E25D6E9" w14:textId="77777777" w:rsidR="00887E3D" w:rsidRDefault="00887E3D" w:rsidP="00887E3D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7CB2719F" w14:textId="77777777" w:rsidR="00887E3D" w:rsidRDefault="00887E3D" w:rsidP="00887E3D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64BDDDD1" w14:textId="77777777" w:rsidR="00887E3D" w:rsidRDefault="00887E3D" w:rsidP="00887E3D">
      <w:pPr>
        <w:pStyle w:val="BodyText"/>
        <w:spacing w:before="195"/>
        <w:ind w:left="1202"/>
      </w:pPr>
      <w:r>
        <w:t>exit(0);</w:t>
      </w:r>
    </w:p>
    <w:p w14:paraId="62F37AE8" w14:textId="77777777" w:rsidR="00887E3D" w:rsidRDefault="00887E3D" w:rsidP="00887E3D">
      <w:pPr>
        <w:pStyle w:val="BodyText"/>
        <w:spacing w:before="196"/>
        <w:ind w:left="710"/>
      </w:pPr>
      <w:r>
        <w:t>}</w:t>
      </w:r>
    </w:p>
    <w:p w14:paraId="31BF0A45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08F9D9CD" w14:textId="77777777" w:rsidR="00887E3D" w:rsidRDefault="00887E3D" w:rsidP="00887E3D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7425540D" w14:textId="77777777" w:rsidR="00887E3D" w:rsidRDefault="00887E3D" w:rsidP="00887E3D">
      <w:pPr>
        <w:pStyle w:val="BodyText"/>
        <w:rPr>
          <w:sz w:val="20"/>
        </w:rPr>
      </w:pPr>
    </w:p>
    <w:p w14:paraId="57167AF8" w14:textId="77777777" w:rsidR="00887E3D" w:rsidRDefault="00887E3D" w:rsidP="00887E3D">
      <w:pPr>
        <w:pStyle w:val="BodyText"/>
        <w:rPr>
          <w:sz w:val="28"/>
        </w:rPr>
      </w:pPr>
    </w:p>
    <w:p w14:paraId="14786CDD" w14:textId="77777777" w:rsidR="00887E3D" w:rsidRDefault="00887E3D" w:rsidP="00887E3D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AF51BEC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583D0B11" w14:textId="77777777" w:rsidR="00887E3D" w:rsidRDefault="00887E3D" w:rsidP="00887E3D">
      <w:pPr>
        <w:pStyle w:val="BodyText"/>
        <w:rPr>
          <w:sz w:val="20"/>
        </w:rPr>
      </w:pPr>
    </w:p>
    <w:p w14:paraId="38DE7F64" w14:textId="77777777" w:rsidR="00887E3D" w:rsidRDefault="00887E3D" w:rsidP="00887E3D">
      <w:pPr>
        <w:pStyle w:val="BodyText"/>
        <w:spacing w:before="2"/>
        <w:rPr>
          <w:sz w:val="28"/>
        </w:rPr>
      </w:pPr>
    </w:p>
    <w:p w14:paraId="4AC9EE9A" w14:textId="77777777" w:rsidR="00887E3D" w:rsidRDefault="00887E3D" w:rsidP="00887E3D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r>
        <w:t>addq</w:t>
      </w:r>
      <w:proofErr w:type="spellEnd"/>
      <w:r>
        <w:t>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FD36A87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2CAA9C0E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283184DA" w14:textId="77777777" w:rsidR="00887E3D" w:rsidRDefault="00887E3D" w:rsidP="00887E3D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queue*)malloc(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0EC268C7" w14:textId="77777777" w:rsidR="00887E3D" w:rsidRDefault="00887E3D" w:rsidP="00887E3D">
      <w:pPr>
        <w:pStyle w:val="BodyText"/>
        <w:spacing w:before="2"/>
        <w:ind w:left="466"/>
      </w:pPr>
      <w:r>
        <w:t>{</w:t>
      </w:r>
    </w:p>
    <w:p w14:paraId="533A5C01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00E877AC" w14:textId="77777777" w:rsidR="00887E3D" w:rsidRDefault="00887E3D" w:rsidP="00887E3D">
      <w:pPr>
        <w:pStyle w:val="BodyText"/>
        <w:spacing w:before="94" w:line="424" w:lineRule="auto"/>
        <w:ind w:left="710" w:right="6526" w:firstLine="2"/>
      </w:pPr>
      <w:proofErr w:type="spellStart"/>
      <w:r>
        <w:t>printf</w:t>
      </w:r>
      <w:proofErr w:type="spellEnd"/>
      <w:r>
        <w:t>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7143A4C6" w14:textId="77777777" w:rsidR="00887E3D" w:rsidRDefault="00887E3D" w:rsidP="00887E3D">
      <w:pPr>
        <w:pStyle w:val="BodyText"/>
        <w:spacing w:before="2"/>
        <w:ind w:left="466"/>
      </w:pPr>
      <w:r>
        <w:t>}</w:t>
      </w:r>
    </w:p>
    <w:p w14:paraId="4B152EF9" w14:textId="77777777" w:rsidR="00887E3D" w:rsidRDefault="00887E3D" w:rsidP="00887E3D">
      <w:pPr>
        <w:pStyle w:val="BodyText"/>
        <w:rPr>
          <w:sz w:val="20"/>
        </w:rPr>
      </w:pPr>
    </w:p>
    <w:p w14:paraId="06B7F32F" w14:textId="77777777" w:rsidR="00887E3D" w:rsidRDefault="00887E3D" w:rsidP="00887E3D">
      <w:pPr>
        <w:pStyle w:val="BodyText"/>
        <w:spacing w:before="11"/>
        <w:rPr>
          <w:sz w:val="27"/>
        </w:rPr>
      </w:pPr>
    </w:p>
    <w:p w14:paraId="59F8F4B1" w14:textId="77777777" w:rsidR="00887E3D" w:rsidRDefault="00887E3D" w:rsidP="00887E3D">
      <w:pPr>
        <w:pStyle w:val="BodyText"/>
        <w:spacing w:before="93" w:line="427" w:lineRule="auto"/>
        <w:ind w:left="468" w:right="648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3ED000FE" w14:textId="77777777" w:rsidR="00887E3D" w:rsidRDefault="00887E3D" w:rsidP="00887E3D">
      <w:pPr>
        <w:pStyle w:val="BodyText"/>
        <w:rPr>
          <w:sz w:val="24"/>
        </w:rPr>
      </w:pPr>
    </w:p>
    <w:p w14:paraId="4CC2F02E" w14:textId="77777777" w:rsidR="00887E3D" w:rsidRDefault="00887E3D" w:rsidP="00887E3D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D8501BB" w14:textId="77777777" w:rsidR="00887E3D" w:rsidRDefault="00887E3D" w:rsidP="00887E3D">
      <w:pPr>
        <w:pStyle w:val="BodyText"/>
        <w:spacing w:before="196"/>
        <w:ind w:left="466"/>
      </w:pPr>
      <w:r>
        <w:t>{</w:t>
      </w:r>
    </w:p>
    <w:p w14:paraId="22A047CA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79EED6BD" w14:textId="77777777" w:rsidR="00887E3D" w:rsidRDefault="00887E3D" w:rsidP="00887E3D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5AB10001" w14:textId="77777777" w:rsidR="00887E3D" w:rsidRDefault="00887E3D" w:rsidP="00887E3D">
      <w:pPr>
        <w:pStyle w:val="BodyText"/>
        <w:spacing w:before="196"/>
        <w:ind w:left="466"/>
      </w:pPr>
      <w:r>
        <w:t>}</w:t>
      </w:r>
    </w:p>
    <w:p w14:paraId="5359FD34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3E53A1BC" w14:textId="77777777" w:rsidR="00887E3D" w:rsidRDefault="00887E3D" w:rsidP="00887E3D">
      <w:pPr>
        <w:pStyle w:val="BodyText"/>
        <w:spacing w:before="94"/>
        <w:ind w:left="468"/>
      </w:pPr>
      <w:r>
        <w:t>else</w:t>
      </w:r>
    </w:p>
    <w:p w14:paraId="29708E14" w14:textId="77777777" w:rsidR="00887E3D" w:rsidRDefault="00887E3D" w:rsidP="00887E3D">
      <w:pPr>
        <w:pStyle w:val="BodyText"/>
        <w:spacing w:before="196"/>
        <w:ind w:left="466"/>
      </w:pPr>
      <w:r>
        <w:t>{</w:t>
      </w:r>
    </w:p>
    <w:p w14:paraId="5E075481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41BE64" w14:textId="77777777" w:rsidR="00887E3D" w:rsidRDefault="00887E3D" w:rsidP="00887E3D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2731E0E4" w14:textId="77777777" w:rsidR="00887E3D" w:rsidRDefault="00887E3D" w:rsidP="00887E3D">
      <w:pPr>
        <w:pStyle w:val="BodyText"/>
        <w:spacing w:line="250" w:lineRule="exact"/>
        <w:ind w:left="710"/>
      </w:pPr>
      <w:r>
        <w:t>{</w:t>
      </w:r>
    </w:p>
    <w:p w14:paraId="3F8D4725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29EF38C0" w14:textId="77777777" w:rsidR="00887E3D" w:rsidRDefault="00887E3D" w:rsidP="00887E3D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960DD37" w14:textId="77777777" w:rsidR="00887E3D" w:rsidRDefault="00887E3D" w:rsidP="00887E3D">
      <w:pPr>
        <w:pStyle w:val="BodyText"/>
        <w:spacing w:before="196"/>
        <w:ind w:left="710"/>
      </w:pPr>
      <w:r>
        <w:t>}</w:t>
      </w:r>
    </w:p>
    <w:p w14:paraId="74135B0C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2598D3EC" w14:textId="77777777" w:rsidR="00887E3D" w:rsidRDefault="00887E3D" w:rsidP="00887E3D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7306C23F" w14:textId="77777777" w:rsidR="00887E3D" w:rsidRDefault="00887E3D" w:rsidP="00887E3D">
      <w:pPr>
        <w:pStyle w:val="BodyText"/>
        <w:spacing w:before="195"/>
        <w:ind w:left="466"/>
      </w:pPr>
      <w:r>
        <w:t>}</w:t>
      </w:r>
    </w:p>
    <w:p w14:paraId="6556EFF5" w14:textId="77777777" w:rsidR="00887E3D" w:rsidRDefault="00887E3D" w:rsidP="00887E3D">
      <w:pPr>
        <w:pStyle w:val="BodyText"/>
        <w:rPr>
          <w:sz w:val="20"/>
        </w:rPr>
      </w:pPr>
    </w:p>
    <w:p w14:paraId="53407A9F" w14:textId="77777777" w:rsidR="00887E3D" w:rsidRDefault="00887E3D" w:rsidP="00887E3D">
      <w:pPr>
        <w:pStyle w:val="BodyText"/>
        <w:rPr>
          <w:sz w:val="28"/>
        </w:rPr>
      </w:pPr>
    </w:p>
    <w:p w14:paraId="6BACFFD3" w14:textId="77777777" w:rsidR="00887E3D" w:rsidRDefault="00887E3D" w:rsidP="00887E3D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66DF283A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1A172C8A" w14:textId="77777777" w:rsidR="00887E3D" w:rsidRDefault="00887E3D" w:rsidP="00887E3D">
      <w:pPr>
        <w:pStyle w:val="BodyText"/>
        <w:rPr>
          <w:sz w:val="20"/>
        </w:rPr>
      </w:pPr>
    </w:p>
    <w:p w14:paraId="06145A17" w14:textId="77777777" w:rsidR="00887E3D" w:rsidRDefault="00887E3D" w:rsidP="00887E3D">
      <w:pPr>
        <w:pStyle w:val="BodyText"/>
        <w:spacing w:before="10"/>
        <w:rPr>
          <w:sz w:val="27"/>
        </w:rPr>
      </w:pPr>
    </w:p>
    <w:p w14:paraId="55D0E16C" w14:textId="77777777" w:rsidR="00887E3D" w:rsidRDefault="00887E3D" w:rsidP="00887E3D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4964C77F" w14:textId="77777777" w:rsidR="00887E3D" w:rsidRDefault="00887E3D" w:rsidP="00887E3D">
      <w:pPr>
        <w:pStyle w:val="BodyText"/>
        <w:spacing w:before="198"/>
        <w:ind w:left="221"/>
      </w:pPr>
      <w:r>
        <w:t>{</w:t>
      </w:r>
    </w:p>
    <w:p w14:paraId="3A46361E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3296F4B7" w14:textId="77777777" w:rsidR="00887E3D" w:rsidRDefault="00887E3D" w:rsidP="00887E3D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436E5D2" w14:textId="77777777" w:rsidR="00887E3D" w:rsidRDefault="00887E3D" w:rsidP="00887E3D">
      <w:pPr>
        <w:pStyle w:val="BodyText"/>
        <w:spacing w:before="196"/>
        <w:ind w:left="466"/>
      </w:pPr>
      <w:r>
        <w:t>{</w:t>
      </w:r>
    </w:p>
    <w:p w14:paraId="291BA539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249E3FD2" w14:textId="77777777" w:rsidR="00887E3D" w:rsidRDefault="00887E3D" w:rsidP="00887E3D">
      <w:pPr>
        <w:pStyle w:val="BodyText"/>
        <w:spacing w:before="93" w:line="427" w:lineRule="auto"/>
        <w:ind w:left="710" w:right="6893" w:firstLine="2"/>
      </w:pPr>
      <w:proofErr w:type="spellStart"/>
      <w:r>
        <w:t>printf</w:t>
      </w:r>
      <w:proofErr w:type="spellEnd"/>
      <w:r>
        <w:t>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66031309" w14:textId="77777777" w:rsidR="00887E3D" w:rsidRDefault="00887E3D" w:rsidP="00887E3D">
      <w:pPr>
        <w:pStyle w:val="BodyText"/>
        <w:spacing w:line="250" w:lineRule="exact"/>
        <w:ind w:left="466"/>
      </w:pPr>
      <w:r>
        <w:t>}</w:t>
      </w:r>
    </w:p>
    <w:p w14:paraId="1EFE1F81" w14:textId="77777777" w:rsidR="00887E3D" w:rsidRDefault="00887E3D" w:rsidP="00887E3D">
      <w:pPr>
        <w:pStyle w:val="BodyText"/>
        <w:rPr>
          <w:sz w:val="20"/>
        </w:rPr>
      </w:pPr>
    </w:p>
    <w:p w14:paraId="160B6C89" w14:textId="77777777" w:rsidR="00887E3D" w:rsidRDefault="00887E3D" w:rsidP="00887E3D">
      <w:pPr>
        <w:pStyle w:val="BodyText"/>
        <w:spacing w:before="11"/>
        <w:rPr>
          <w:sz w:val="27"/>
        </w:rPr>
      </w:pPr>
    </w:p>
    <w:p w14:paraId="4F4F80FC" w14:textId="77777777" w:rsidR="00887E3D" w:rsidRDefault="00887E3D" w:rsidP="00887E3D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38142CBF" w14:textId="77777777" w:rsidR="00887E3D" w:rsidRDefault="00887E3D" w:rsidP="00887E3D">
      <w:pPr>
        <w:pStyle w:val="BodyText"/>
        <w:spacing w:before="3"/>
        <w:ind w:left="466"/>
      </w:pPr>
      <w:r>
        <w:t>free(temp);</w:t>
      </w:r>
    </w:p>
    <w:p w14:paraId="7905761F" w14:textId="77777777" w:rsidR="00887E3D" w:rsidRDefault="00887E3D" w:rsidP="00887E3D">
      <w:pPr>
        <w:pStyle w:val="BodyText"/>
        <w:rPr>
          <w:sz w:val="20"/>
        </w:rPr>
      </w:pPr>
    </w:p>
    <w:p w14:paraId="61918230" w14:textId="77777777" w:rsidR="00887E3D" w:rsidRDefault="00887E3D" w:rsidP="00887E3D">
      <w:pPr>
        <w:pStyle w:val="BodyText"/>
        <w:spacing w:before="11"/>
        <w:rPr>
          <w:sz w:val="27"/>
        </w:rPr>
      </w:pPr>
    </w:p>
    <w:p w14:paraId="263C6041" w14:textId="77777777" w:rsidR="00887E3D" w:rsidRDefault="00887E3D" w:rsidP="00887E3D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54557E8" w14:textId="77777777" w:rsidR="00887E3D" w:rsidRDefault="00887E3D" w:rsidP="00887E3D">
      <w:pPr>
        <w:pStyle w:val="BodyText"/>
        <w:spacing w:before="2"/>
        <w:ind w:left="221"/>
      </w:pPr>
      <w:r>
        <w:t>}</w:t>
      </w:r>
    </w:p>
    <w:p w14:paraId="004A4543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4FD70F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5DFA2B5F" w14:textId="77777777" w:rsidR="00887E3D" w:rsidRDefault="00887E3D" w:rsidP="00887E3D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A9CF8A1" wp14:editId="42FAF927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ECA5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C84EB2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23E33E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75ACF2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1C9227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C3D1F2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FE0094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0D0F64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B84196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5CFF6B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639747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536083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4E52F8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75CD47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F508AD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FEC16C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F31B51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0FE12EC" w14:textId="77777777" w:rsidR="00887E3D" w:rsidRDefault="00887E3D" w:rsidP="00887E3D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E28A51A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52A738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65C319B7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ED57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0A9C" w14:textId="77777777" w:rsidR="00887E3D" w:rsidRDefault="00887E3D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BAA5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08BE7027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0CE14683" w14:textId="77777777" w:rsidR="00887E3D" w:rsidRDefault="00887E3D" w:rsidP="00887E3D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395AC7DD" w14:textId="77777777" w:rsidR="00887E3D" w:rsidRDefault="00887E3D" w:rsidP="00887E3D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AB22C92" w14:textId="77777777" w:rsidR="00887E3D" w:rsidRDefault="00887E3D" w:rsidP="00887E3D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5064BB39" w14:textId="77777777" w:rsidR="00887E3D" w:rsidRDefault="00887E3D" w:rsidP="00887E3D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436F5FE9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22BF3E32" w14:textId="77777777" w:rsidR="00887E3D" w:rsidRDefault="00887E3D" w:rsidP="00887E3D">
      <w:pPr>
        <w:pStyle w:val="BodyText"/>
        <w:spacing w:before="11"/>
        <w:rPr>
          <w:rFonts w:ascii="Cambria"/>
          <w:b/>
          <w:sz w:val="28"/>
        </w:rPr>
      </w:pPr>
    </w:p>
    <w:p w14:paraId="1DC1C1C2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2D32EECB" w14:textId="77777777" w:rsidR="00887E3D" w:rsidRDefault="00887E3D" w:rsidP="00887E3D">
      <w:pPr>
        <w:pStyle w:val="BodyText"/>
        <w:spacing w:before="9"/>
        <w:rPr>
          <w:rFonts w:ascii="Cambria"/>
          <w:b/>
          <w:sz w:val="23"/>
        </w:rPr>
      </w:pPr>
    </w:p>
    <w:p w14:paraId="15FFA7E2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BD83D2E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1AFCA68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4FF4B034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79188C1D" w14:textId="77777777" w:rsidR="00887E3D" w:rsidRDefault="00887E3D" w:rsidP="00887E3D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3DC4217B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84549B8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0529F01D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34ED3AF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0BFBD293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56CA17C2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21FE5CD2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363BBAFB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2C810F18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E2CD260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88F91BA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6D6794B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2CF7FB3A" w14:textId="77777777" w:rsidR="00887E3D" w:rsidRDefault="00887E3D" w:rsidP="00887E3D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406DB6C3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0936BF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18862A69" w14:textId="77777777" w:rsidR="00887E3D" w:rsidRDefault="00887E3D" w:rsidP="00887E3D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E15BCA2" w14:textId="77777777" w:rsidR="00887E3D" w:rsidRDefault="00887E3D" w:rsidP="00887E3D">
      <w:pPr>
        <w:pStyle w:val="BodyText"/>
        <w:rPr>
          <w:sz w:val="24"/>
        </w:rPr>
      </w:pPr>
    </w:p>
    <w:p w14:paraId="52F27F6C" w14:textId="77777777" w:rsidR="00887E3D" w:rsidRDefault="00887E3D" w:rsidP="00887E3D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3C0F33B7" w14:textId="77777777" w:rsidR="00887E3D" w:rsidRDefault="00887E3D" w:rsidP="00887E3D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2E3FD962" w14:textId="77777777" w:rsidR="00887E3D" w:rsidRDefault="00887E3D" w:rsidP="00887E3D">
      <w:pPr>
        <w:pStyle w:val="BodyText"/>
        <w:spacing w:before="3"/>
        <w:ind w:left="221"/>
      </w:pPr>
      <w:r>
        <w:t>};</w:t>
      </w:r>
    </w:p>
    <w:p w14:paraId="62835FA3" w14:textId="77777777" w:rsidR="00887E3D" w:rsidRDefault="00887E3D" w:rsidP="00887E3D">
      <w:pPr>
        <w:pStyle w:val="BodyText"/>
        <w:rPr>
          <w:sz w:val="24"/>
        </w:rPr>
      </w:pPr>
    </w:p>
    <w:p w14:paraId="64F8E4A7" w14:textId="77777777" w:rsidR="00887E3D" w:rsidRDefault="00887E3D" w:rsidP="00887E3D">
      <w:pPr>
        <w:pStyle w:val="BodyText"/>
        <w:rPr>
          <w:sz w:val="32"/>
        </w:rPr>
      </w:pPr>
    </w:p>
    <w:p w14:paraId="3B68BED9" w14:textId="77777777" w:rsidR="00887E3D" w:rsidRDefault="00887E3D" w:rsidP="00887E3D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3C6E5F0D" w14:textId="77777777" w:rsidR="00887E3D" w:rsidRDefault="00887E3D" w:rsidP="00887E3D">
      <w:pPr>
        <w:pStyle w:val="BodyText"/>
        <w:spacing w:before="199"/>
        <w:ind w:left="221"/>
      </w:pPr>
      <w:r>
        <w:t>{</w:t>
      </w:r>
    </w:p>
    <w:p w14:paraId="714155DA" w14:textId="77777777" w:rsidR="00887E3D" w:rsidRDefault="00887E3D" w:rsidP="00887E3D">
      <w:pPr>
        <w:pStyle w:val="BodyText"/>
        <w:spacing w:before="196" w:line="424" w:lineRule="auto"/>
        <w:ind w:left="221" w:right="3861"/>
      </w:pPr>
      <w:r>
        <w:t>struct node* Node = 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72878E1E" w14:textId="77777777" w:rsidR="00887E3D" w:rsidRDefault="00887E3D" w:rsidP="00887E3D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556413E7" w14:textId="77777777" w:rsidR="00887E3D" w:rsidRDefault="00887E3D" w:rsidP="00887E3D">
      <w:pPr>
        <w:pStyle w:val="BodyText"/>
        <w:rPr>
          <w:sz w:val="24"/>
        </w:rPr>
      </w:pPr>
    </w:p>
    <w:p w14:paraId="7B5C5A42" w14:textId="77777777" w:rsidR="00887E3D" w:rsidRDefault="00887E3D" w:rsidP="00887E3D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20FF91E9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078D5BE8" w14:textId="77777777" w:rsidR="00887E3D" w:rsidRDefault="00887E3D" w:rsidP="00887E3D">
      <w:pPr>
        <w:pStyle w:val="BodyText"/>
        <w:rPr>
          <w:sz w:val="24"/>
        </w:rPr>
      </w:pPr>
    </w:p>
    <w:p w14:paraId="550B98F7" w14:textId="77777777" w:rsidR="00887E3D" w:rsidRDefault="00887E3D" w:rsidP="00887E3D">
      <w:pPr>
        <w:pStyle w:val="BodyText"/>
        <w:rPr>
          <w:sz w:val="32"/>
        </w:rPr>
      </w:pPr>
    </w:p>
    <w:p w14:paraId="38F812B9" w14:textId="77777777" w:rsidR="00887E3D" w:rsidRDefault="00887E3D" w:rsidP="00887E3D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r>
        <w:t>traversePreorder</w:t>
      </w:r>
      <w:proofErr w:type="spellEnd"/>
      <w:r>
        <w:t>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1FF318A1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4C048EA9" w14:textId="77777777" w:rsidR="00887E3D" w:rsidRDefault="00887E3D" w:rsidP="00887E3D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5E1CFBF" w14:textId="77777777" w:rsidR="00887E3D" w:rsidRDefault="00887E3D" w:rsidP="00887E3D">
      <w:pPr>
        <w:pStyle w:val="BodyText"/>
        <w:spacing w:line="424" w:lineRule="auto"/>
        <w:ind w:left="221" w:right="6981"/>
      </w:pPr>
      <w:proofErr w:type="spellStart"/>
      <w:r>
        <w:t>printf</w:t>
      </w:r>
      <w:proofErr w:type="spellEnd"/>
      <w:r>
        <w:t>("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22EBB0E0" w14:textId="77777777" w:rsidR="00887E3D" w:rsidRDefault="00887E3D" w:rsidP="00887E3D">
      <w:pPr>
        <w:pStyle w:val="BodyText"/>
        <w:spacing w:before="3"/>
        <w:ind w:left="221"/>
      </w:pPr>
      <w:r>
        <w:t>}</w:t>
      </w:r>
    </w:p>
    <w:p w14:paraId="46ED36B9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593DA3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r>
        <w:t>traverseInorder</w:t>
      </w:r>
      <w:proofErr w:type="spellEnd"/>
      <w:r>
        <w:t>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1B9E554F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243B68EE" w14:textId="77777777" w:rsidR="00887E3D" w:rsidRDefault="00887E3D" w:rsidP="00887E3D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63532E7" w14:textId="77777777" w:rsidR="00887E3D" w:rsidRDefault="00887E3D" w:rsidP="00887E3D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11EE837D" w14:textId="77777777" w:rsidR="00887E3D" w:rsidRDefault="00887E3D" w:rsidP="00887E3D">
      <w:pPr>
        <w:pStyle w:val="BodyText"/>
        <w:spacing w:before="3"/>
        <w:ind w:left="221"/>
      </w:pPr>
      <w:r>
        <w:t>}</w:t>
      </w:r>
    </w:p>
    <w:p w14:paraId="06371566" w14:textId="77777777" w:rsidR="00887E3D" w:rsidRDefault="00887E3D" w:rsidP="00887E3D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r>
        <w:t>traversePostorder</w:t>
      </w:r>
      <w:proofErr w:type="spellEnd"/>
      <w:r>
        <w:t>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0A3CAC5F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54AD6278" w14:textId="77777777" w:rsidR="00887E3D" w:rsidRDefault="00887E3D" w:rsidP="00887E3D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AA78B02" w14:textId="77777777" w:rsidR="00887E3D" w:rsidRDefault="00887E3D" w:rsidP="00887E3D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288C9768" w14:textId="77777777" w:rsidR="00887E3D" w:rsidRDefault="00887E3D" w:rsidP="00887E3D">
      <w:pPr>
        <w:pStyle w:val="BodyText"/>
        <w:spacing w:before="3"/>
        <w:ind w:left="221"/>
      </w:pPr>
      <w:r>
        <w:t>}</w:t>
      </w:r>
    </w:p>
    <w:p w14:paraId="349935CB" w14:textId="77777777" w:rsidR="00887E3D" w:rsidRDefault="00887E3D" w:rsidP="00887E3D">
      <w:pPr>
        <w:pStyle w:val="BodyText"/>
        <w:rPr>
          <w:sz w:val="24"/>
        </w:rPr>
      </w:pPr>
    </w:p>
    <w:p w14:paraId="74B16B62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5571891C" w14:textId="77777777" w:rsidR="00887E3D" w:rsidRDefault="00887E3D" w:rsidP="00887E3D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FA5D068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173932CD" w14:textId="77777777" w:rsidR="00887E3D" w:rsidRDefault="00887E3D" w:rsidP="00887E3D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r>
        <w:t>createNode</w:t>
      </w:r>
      <w:proofErr w:type="spellEnd"/>
      <w:r>
        <w:t>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085E9042" w14:textId="77777777" w:rsidR="00887E3D" w:rsidRDefault="00887E3D" w:rsidP="00887E3D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r>
        <w:t>createNode</w:t>
      </w:r>
      <w:proofErr w:type="spellEnd"/>
      <w:r>
        <w:t>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2ED0E6C8" w14:textId="77777777" w:rsidR="00887E3D" w:rsidRDefault="00887E3D" w:rsidP="00887E3D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r>
        <w:t>createNode</w:t>
      </w:r>
      <w:proofErr w:type="spellEnd"/>
      <w:r>
        <w:t>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1F323FFB" w14:textId="77777777" w:rsidR="00887E3D" w:rsidRDefault="00887E3D" w:rsidP="00887E3D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r>
        <w:t>createNode</w:t>
      </w:r>
      <w:proofErr w:type="spellEnd"/>
      <w:r>
        <w:t>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65CD31EF" w14:textId="77777777" w:rsidR="00887E3D" w:rsidRDefault="00887E3D" w:rsidP="00887E3D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(56);</w:t>
      </w:r>
    </w:p>
    <w:p w14:paraId="0C018F0B" w14:textId="77777777" w:rsidR="00887E3D" w:rsidRDefault="00887E3D" w:rsidP="00887E3D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r>
        <w:t>createNode</w:t>
      </w:r>
      <w:proofErr w:type="spellEnd"/>
      <w:r>
        <w:t>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32D95E15" w14:textId="77777777" w:rsidR="00887E3D" w:rsidRDefault="00887E3D" w:rsidP="00887E3D">
      <w:pPr>
        <w:pStyle w:val="BodyText"/>
        <w:rPr>
          <w:sz w:val="24"/>
        </w:rPr>
      </w:pPr>
    </w:p>
    <w:p w14:paraId="57FB113C" w14:textId="77777777" w:rsidR="00887E3D" w:rsidRDefault="00887E3D" w:rsidP="00887E3D">
      <w:pPr>
        <w:pStyle w:val="BodyText"/>
        <w:spacing w:before="175" w:line="424" w:lineRule="auto"/>
        <w:ind w:left="221" w:right="4070"/>
      </w:pPr>
      <w:proofErr w:type="spellStart"/>
      <w:r>
        <w:t>printf</w:t>
      </w:r>
      <w:proofErr w:type="spellEnd"/>
      <w:r>
        <w:t>("\n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55D1212F" w14:textId="77777777" w:rsidR="00887E3D" w:rsidRDefault="00887E3D" w:rsidP="00887E3D">
      <w:pPr>
        <w:spacing w:line="424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F2E19D" w14:textId="77777777" w:rsidR="00887E3D" w:rsidRDefault="00887E3D" w:rsidP="00887E3D">
      <w:pPr>
        <w:pStyle w:val="BodyText"/>
        <w:spacing w:before="93" w:line="427" w:lineRule="auto"/>
        <w:ind w:left="221" w:right="4229"/>
      </w:pPr>
      <w:proofErr w:type="spellStart"/>
      <w:r>
        <w:lastRenderedPageBreak/>
        <w:t>printf</w:t>
      </w:r>
      <w:proofErr w:type="spellEnd"/>
      <w:r>
        <w:t xml:space="preserve">("\n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4AC62032" w14:textId="77777777" w:rsidR="00887E3D" w:rsidRDefault="00887E3D" w:rsidP="00887E3D">
      <w:pPr>
        <w:pStyle w:val="BodyText"/>
        <w:rPr>
          <w:sz w:val="24"/>
        </w:rPr>
      </w:pPr>
    </w:p>
    <w:p w14:paraId="2DCE080A" w14:textId="77777777" w:rsidR="00887E3D" w:rsidRDefault="00887E3D" w:rsidP="00887E3D">
      <w:pPr>
        <w:pStyle w:val="BodyText"/>
        <w:spacing w:before="170" w:line="424" w:lineRule="auto"/>
        <w:ind w:left="221" w:right="3972"/>
      </w:pPr>
      <w:proofErr w:type="spellStart"/>
      <w:r>
        <w:t>printf</w:t>
      </w:r>
      <w:proofErr w:type="spellEnd"/>
      <w:r>
        <w:t xml:space="preserve">("\n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5417345C" w14:textId="77777777" w:rsidR="00887E3D" w:rsidRDefault="00887E3D" w:rsidP="00887E3D">
      <w:pPr>
        <w:pStyle w:val="BodyText"/>
        <w:rPr>
          <w:sz w:val="24"/>
        </w:rPr>
      </w:pPr>
    </w:p>
    <w:p w14:paraId="19408743" w14:textId="77777777" w:rsidR="00887E3D" w:rsidRDefault="00887E3D" w:rsidP="00887E3D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B91E703" w14:textId="77777777" w:rsidR="00887E3D" w:rsidRDefault="00887E3D" w:rsidP="00887E3D">
      <w:pPr>
        <w:pStyle w:val="BodyText"/>
        <w:spacing w:line="252" w:lineRule="exact"/>
        <w:ind w:left="221"/>
      </w:pPr>
      <w:r>
        <w:t>}</w:t>
      </w:r>
    </w:p>
    <w:p w14:paraId="0758377C" w14:textId="77777777" w:rsidR="00887E3D" w:rsidRDefault="00887E3D" w:rsidP="00887E3D">
      <w:pPr>
        <w:rPr>
          <w:sz w:val="24"/>
        </w:rPr>
      </w:pPr>
    </w:p>
    <w:p w14:paraId="5E5537E8" w14:textId="77777777" w:rsidR="00887E3D" w:rsidRDefault="00887E3D" w:rsidP="00887E3D">
      <w:pPr>
        <w:pStyle w:val="BodyText"/>
        <w:spacing w:before="3"/>
        <w:rPr>
          <w:sz w:val="32"/>
        </w:rPr>
      </w:pPr>
    </w:p>
    <w:p w14:paraId="064EB167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3F86209" w14:textId="77777777" w:rsidR="00887E3D" w:rsidRDefault="00887E3D" w:rsidP="00887E3D">
      <w:pPr>
        <w:pStyle w:val="BodyText"/>
        <w:spacing w:before="2"/>
        <w:rPr>
          <w:rFonts w:ascii="Cambria"/>
          <w:sz w:val="13"/>
        </w:rPr>
      </w:pPr>
    </w:p>
    <w:p w14:paraId="3AD5ADC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278F2E7" w14:textId="77777777" w:rsidR="00887E3D" w:rsidRDefault="00887E3D" w:rsidP="00887E3D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1351DA4" wp14:editId="5DBEF990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400D9" id="Ink 24" o:spid="_x0000_s1026" type="#_x0000_t75" style="position:absolute;margin-left:278.2pt;margin-top:73.2pt;width:348.25pt;height:37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8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78F31E" wp14:editId="7513654A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C4AF" id="Ink 22" o:spid="_x0000_s1026" type="#_x0000_t75" style="position:absolute;margin-left:294.65pt;margin-top:70.45pt;width:475.8pt;height:37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0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0421CC36" wp14:editId="1FA3F5A2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B5D8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011286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D475E5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5FA290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9051D0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438734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4AC73A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6DD418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127C7E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E2D16C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2CEAD2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DD660A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445CCB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4CA71B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579B4B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9171A5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65A3C1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EC133C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4ECFE5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2E6124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F58940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434712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AE64C2C" w14:textId="77777777" w:rsidR="00887E3D" w:rsidRDefault="00887E3D" w:rsidP="00887E3D">
      <w:pPr>
        <w:pStyle w:val="BodyText"/>
        <w:spacing w:before="10"/>
        <w:rPr>
          <w:rFonts w:ascii="Cambria"/>
          <w:sz w:val="31"/>
        </w:rPr>
      </w:pPr>
    </w:p>
    <w:p w14:paraId="60050DBF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ED4974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27C4A6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6D605B88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00884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A5AA" w14:textId="77777777" w:rsidR="00887E3D" w:rsidRDefault="00887E3D" w:rsidP="00237261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5263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24A459C2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501429F0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099BA73" w14:textId="77777777" w:rsidR="00887E3D" w:rsidRDefault="00887E3D" w:rsidP="00887E3D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14929496" w14:textId="77777777" w:rsidR="00887E3D" w:rsidRDefault="00887E3D" w:rsidP="00887E3D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565B0AEB" w14:textId="77777777" w:rsidR="00887E3D" w:rsidRDefault="00887E3D" w:rsidP="00887E3D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DBEBDB2" w14:textId="77777777" w:rsidR="00887E3D" w:rsidRDefault="00887E3D" w:rsidP="00887E3D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19805E30" w14:textId="77777777" w:rsidR="00887E3D" w:rsidRDefault="00887E3D" w:rsidP="00887E3D">
      <w:pPr>
        <w:pStyle w:val="BodyText"/>
        <w:spacing w:before="1"/>
        <w:rPr>
          <w:rFonts w:ascii="Cambria"/>
          <w:b/>
          <w:sz w:val="33"/>
        </w:rPr>
      </w:pPr>
    </w:p>
    <w:p w14:paraId="6CAA091D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522C87C8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1161F361" w14:textId="77777777" w:rsidR="00887E3D" w:rsidRDefault="00887E3D" w:rsidP="00887E3D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5C27D0B" w14:textId="77777777" w:rsidR="00887E3D" w:rsidRDefault="00887E3D" w:rsidP="00887E3D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14400AA" w14:textId="77777777" w:rsidR="00887E3D" w:rsidRDefault="00887E3D" w:rsidP="00887E3D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68DA425C" w14:textId="77777777" w:rsidR="00887E3D" w:rsidRDefault="00887E3D" w:rsidP="00887E3D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830C400" w14:textId="77777777" w:rsidR="00887E3D" w:rsidRDefault="00887E3D" w:rsidP="00887E3D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21DC0227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104B56F5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35539EBD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3FD992A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12E9DEAA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310FE3A5" w14:textId="77777777" w:rsidR="00887E3D" w:rsidRDefault="00887E3D" w:rsidP="00887E3D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499CFA25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635490A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53FD82D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D55247E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665D010" w14:textId="77777777" w:rsidR="00887E3D" w:rsidRDefault="00887E3D" w:rsidP="00887E3D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2AEBCAEF" w14:textId="77777777" w:rsidR="00887E3D" w:rsidRDefault="00887E3D" w:rsidP="00887E3D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32D4F37D" w14:textId="77777777" w:rsidR="00887E3D" w:rsidRDefault="00887E3D" w:rsidP="00887E3D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2E8DD2E2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E00517" w14:textId="77777777" w:rsidR="00887E3D" w:rsidRDefault="00887E3D" w:rsidP="00887E3D">
      <w:pPr>
        <w:pStyle w:val="BodyText"/>
        <w:rPr>
          <w:sz w:val="20"/>
        </w:rPr>
      </w:pPr>
    </w:p>
    <w:p w14:paraId="5A3006CA" w14:textId="77777777" w:rsidR="00887E3D" w:rsidRDefault="00887E3D" w:rsidP="00887E3D">
      <w:pPr>
        <w:pStyle w:val="BodyText"/>
        <w:spacing w:before="9"/>
        <w:rPr>
          <w:sz w:val="18"/>
        </w:rPr>
      </w:pPr>
    </w:p>
    <w:p w14:paraId="7F815F80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2139B5D3" w14:textId="77777777" w:rsidR="00887E3D" w:rsidRDefault="00887E3D" w:rsidP="00887E3D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3E01311A" w14:textId="77777777" w:rsidR="00887E3D" w:rsidRDefault="00887E3D" w:rsidP="00887E3D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4EC576EE" w14:textId="77777777" w:rsidR="00887E3D" w:rsidRDefault="00887E3D" w:rsidP="00887E3D">
      <w:pPr>
        <w:pStyle w:val="BodyText"/>
        <w:spacing w:before="196"/>
        <w:ind w:left="221"/>
      </w:pPr>
      <w:r>
        <w:t>};</w:t>
      </w:r>
    </w:p>
    <w:p w14:paraId="0870630E" w14:textId="77777777" w:rsidR="00887E3D" w:rsidRDefault="00887E3D" w:rsidP="00887E3D">
      <w:pPr>
        <w:pStyle w:val="BodyText"/>
        <w:rPr>
          <w:sz w:val="24"/>
        </w:rPr>
      </w:pPr>
    </w:p>
    <w:p w14:paraId="5A94B45A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15D7B73E" w14:textId="77777777" w:rsidR="00887E3D" w:rsidRDefault="00887E3D" w:rsidP="00887E3D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r>
        <w:t>newNodeCreate</w:t>
      </w:r>
      <w:proofErr w:type="spellEnd"/>
      <w:r>
        <w:t>(int</w:t>
      </w:r>
      <w:r>
        <w:rPr>
          <w:spacing w:val="-5"/>
        </w:rPr>
        <w:t xml:space="preserve"> </w:t>
      </w:r>
      <w:r>
        <w:t>value)</w:t>
      </w:r>
    </w:p>
    <w:p w14:paraId="0F9D7123" w14:textId="77777777" w:rsidR="00887E3D" w:rsidRDefault="00887E3D" w:rsidP="00887E3D">
      <w:pPr>
        <w:pStyle w:val="BodyText"/>
        <w:spacing w:before="198"/>
        <w:ind w:left="221"/>
      </w:pPr>
      <w:r>
        <w:t>{</w:t>
      </w:r>
    </w:p>
    <w:p w14:paraId="2609F441" w14:textId="77777777" w:rsidR="00887E3D" w:rsidRDefault="00887E3D" w:rsidP="00887E3D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66EC1F5A" w14:textId="77777777" w:rsidR="00887E3D" w:rsidRDefault="00887E3D" w:rsidP="00887E3D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r>
        <w:t>*)malloc(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0B7BB350" w14:textId="77777777" w:rsidR="00887E3D" w:rsidRDefault="00887E3D" w:rsidP="00887E3D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239AC1F5" w14:textId="77777777" w:rsidR="00887E3D" w:rsidRDefault="00887E3D" w:rsidP="00887E3D">
      <w:pPr>
        <w:pStyle w:val="BodyText"/>
        <w:spacing w:line="250" w:lineRule="exact"/>
        <w:ind w:left="221"/>
      </w:pPr>
      <w:r>
        <w:t>}</w:t>
      </w:r>
    </w:p>
    <w:p w14:paraId="030F88D5" w14:textId="77777777" w:rsidR="00887E3D" w:rsidRDefault="00887E3D" w:rsidP="00887E3D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6010908" w14:textId="77777777" w:rsidR="00887E3D" w:rsidRDefault="00887E3D" w:rsidP="00887E3D">
      <w:pPr>
        <w:pStyle w:val="BodyText"/>
        <w:spacing w:before="196"/>
        <w:ind w:left="221"/>
      </w:pPr>
      <w:proofErr w:type="spellStart"/>
      <w:r>
        <w:t>searchNode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70C42D7B" w14:textId="77777777" w:rsidR="00887E3D" w:rsidRDefault="00887E3D" w:rsidP="00887E3D">
      <w:pPr>
        <w:pStyle w:val="BodyText"/>
        <w:spacing w:before="195"/>
        <w:ind w:left="221"/>
      </w:pPr>
      <w:r>
        <w:t>{</w:t>
      </w:r>
    </w:p>
    <w:p w14:paraId="3111B3A6" w14:textId="77777777" w:rsidR="00887E3D" w:rsidRDefault="00887E3D" w:rsidP="00887E3D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0F25A81F" w14:textId="77777777" w:rsidR="00887E3D" w:rsidRDefault="00887E3D" w:rsidP="00887E3D">
      <w:pPr>
        <w:pStyle w:val="BodyText"/>
        <w:spacing w:before="5"/>
        <w:ind w:left="221"/>
      </w:pPr>
      <w:r>
        <w:t>}</w:t>
      </w:r>
    </w:p>
    <w:p w14:paraId="32AF654F" w14:textId="77777777" w:rsidR="00887E3D" w:rsidRDefault="00887E3D" w:rsidP="00887E3D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0DCE5C72" w14:textId="77777777" w:rsidR="00887E3D" w:rsidRDefault="00887E3D" w:rsidP="00887E3D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40BD4599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3823E3A9" w14:textId="77777777" w:rsidR="00887E3D" w:rsidRDefault="00887E3D" w:rsidP="00887E3D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53E1A582" w14:textId="77777777" w:rsidR="00887E3D" w:rsidRDefault="00887E3D" w:rsidP="00887E3D">
      <w:pPr>
        <w:pStyle w:val="BodyText"/>
        <w:spacing w:before="195"/>
        <w:ind w:left="221"/>
      </w:pPr>
      <w:r>
        <w:t>}</w:t>
      </w:r>
    </w:p>
    <w:p w14:paraId="12974146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AFD420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2769A439" w14:textId="77777777" w:rsidR="00887E3D" w:rsidRDefault="00887E3D" w:rsidP="00887E3D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1ACDD4F5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656F81F6" w14:textId="77777777" w:rsidR="00887E3D" w:rsidRDefault="00887E3D" w:rsidP="00887E3D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01D994BC" w14:textId="77777777" w:rsidR="00887E3D" w:rsidRDefault="00887E3D" w:rsidP="00887E3D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132BA606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0C8CF0BA" w14:textId="77777777" w:rsidR="00887E3D" w:rsidRDefault="00887E3D" w:rsidP="00887E3D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15FBD10F" w14:textId="77777777" w:rsidR="00887E3D" w:rsidRDefault="00887E3D" w:rsidP="00887E3D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788FFCD8" w14:textId="77777777" w:rsidR="00887E3D" w:rsidRDefault="00887E3D" w:rsidP="00887E3D">
      <w:pPr>
        <w:pStyle w:val="BodyText"/>
        <w:spacing w:before="197"/>
        <w:ind w:left="221"/>
      </w:pPr>
      <w:r>
        <w:t>}</w:t>
      </w:r>
    </w:p>
    <w:p w14:paraId="46E3E6DA" w14:textId="77777777" w:rsidR="00887E3D" w:rsidRDefault="00887E3D" w:rsidP="00887E3D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301C00C1" w14:textId="77777777" w:rsidR="00887E3D" w:rsidRDefault="00887E3D" w:rsidP="00887E3D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3D55B17F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1B87369F" w14:textId="77777777" w:rsidR="00887E3D" w:rsidRDefault="00887E3D" w:rsidP="00887E3D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2D47314D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1F3B3203" w14:textId="77777777" w:rsidR="00887E3D" w:rsidRDefault="00887E3D" w:rsidP="00887E3D">
      <w:pPr>
        <w:pStyle w:val="BodyText"/>
        <w:rPr>
          <w:sz w:val="24"/>
        </w:rPr>
      </w:pPr>
    </w:p>
    <w:p w14:paraId="3CFA6B2A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6DEE0E6F" w14:textId="77777777" w:rsidR="00887E3D" w:rsidRDefault="00887E3D" w:rsidP="00887E3D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r>
        <w:t>postOrder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60ACB2E8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5C584E6A" w14:textId="77777777" w:rsidR="00887E3D" w:rsidRDefault="00887E3D" w:rsidP="00887E3D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42C51412" w14:textId="77777777" w:rsidR="00887E3D" w:rsidRDefault="00887E3D" w:rsidP="00887E3D">
      <w:pPr>
        <w:pStyle w:val="BodyText"/>
        <w:spacing w:before="4"/>
        <w:ind w:left="221"/>
      </w:pPr>
      <w:r>
        <w:t>}</w:t>
      </w:r>
    </w:p>
    <w:p w14:paraId="1D9FCF08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16D62D3E" w14:textId="77777777" w:rsidR="00887E3D" w:rsidRDefault="00887E3D" w:rsidP="00887E3D">
      <w:pPr>
        <w:pStyle w:val="BodyText"/>
        <w:rPr>
          <w:sz w:val="24"/>
        </w:rPr>
      </w:pPr>
    </w:p>
    <w:p w14:paraId="31925401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55AD71D8" w14:textId="77777777" w:rsidR="00887E3D" w:rsidRDefault="00887E3D" w:rsidP="00887E3D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r>
        <w:t>inOrder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79F5503E" w14:textId="77777777" w:rsidR="00887E3D" w:rsidRDefault="00887E3D" w:rsidP="00887E3D">
      <w:pPr>
        <w:pStyle w:val="BodyText"/>
        <w:spacing w:before="198"/>
        <w:ind w:left="221"/>
      </w:pPr>
      <w:r>
        <w:t>{</w:t>
      </w:r>
    </w:p>
    <w:p w14:paraId="5314667D" w14:textId="77777777" w:rsidR="00887E3D" w:rsidRDefault="00887E3D" w:rsidP="00887E3D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50ACAEF0" w14:textId="77777777" w:rsidR="00887E3D" w:rsidRDefault="00887E3D" w:rsidP="00887E3D">
      <w:pPr>
        <w:pStyle w:val="BodyText"/>
        <w:spacing w:before="4"/>
        <w:ind w:left="221"/>
      </w:pPr>
      <w:r>
        <w:t>}</w:t>
      </w:r>
    </w:p>
    <w:p w14:paraId="0BC00BC0" w14:textId="77777777" w:rsidR="00887E3D" w:rsidRDefault="00887E3D" w:rsidP="00887E3D">
      <w:pPr>
        <w:pStyle w:val="BodyText"/>
        <w:spacing w:before="197"/>
        <w:ind w:left="221"/>
      </w:pPr>
      <w:r>
        <w:t>}</w:t>
      </w:r>
    </w:p>
    <w:p w14:paraId="618F8111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574B7B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r>
        <w:t>preOrder</w:t>
      </w:r>
      <w:proofErr w:type="spellEnd"/>
      <w:r>
        <w:t>(struct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04F79384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28E2DCA9" w14:textId="77777777" w:rsidR="00887E3D" w:rsidRDefault="00887E3D" w:rsidP="00887E3D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22381198" w14:textId="77777777" w:rsidR="00887E3D" w:rsidRDefault="00887E3D" w:rsidP="00887E3D">
      <w:pPr>
        <w:pStyle w:val="BodyText"/>
        <w:spacing w:before="4"/>
        <w:ind w:left="221"/>
      </w:pPr>
      <w:r>
        <w:t>}</w:t>
      </w:r>
    </w:p>
    <w:p w14:paraId="5C07B1A9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2E377823" w14:textId="77777777" w:rsidR="00887E3D" w:rsidRDefault="00887E3D" w:rsidP="00887E3D">
      <w:pPr>
        <w:pStyle w:val="BodyText"/>
        <w:rPr>
          <w:sz w:val="24"/>
        </w:rPr>
      </w:pPr>
    </w:p>
    <w:p w14:paraId="2108A518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63B23D0B" w14:textId="77777777" w:rsidR="00887E3D" w:rsidRDefault="00887E3D" w:rsidP="00887E3D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r>
        <w:t>findMin</w:t>
      </w:r>
      <w:proofErr w:type="spellEnd"/>
      <w:r>
        <w:t>(struct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47DCB918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79B5AF59" w14:textId="77777777" w:rsidR="00887E3D" w:rsidRDefault="00887E3D" w:rsidP="00887E3D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4A14DD2C" w14:textId="77777777" w:rsidR="00887E3D" w:rsidRDefault="00887E3D" w:rsidP="00887E3D">
      <w:pPr>
        <w:pStyle w:val="BodyText"/>
        <w:spacing w:line="252" w:lineRule="exact"/>
        <w:ind w:left="221"/>
      </w:pPr>
      <w:r>
        <w:t>}</w:t>
      </w:r>
    </w:p>
    <w:p w14:paraId="1D75B3EF" w14:textId="77777777" w:rsidR="00887E3D" w:rsidRDefault="00887E3D" w:rsidP="00887E3D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47848E39" w14:textId="77777777" w:rsidR="00887E3D" w:rsidRDefault="00887E3D" w:rsidP="00887E3D">
      <w:pPr>
        <w:pStyle w:val="BodyText"/>
        <w:spacing w:before="2"/>
        <w:ind w:left="221"/>
      </w:pPr>
      <w:r>
        <w:t>}</w:t>
      </w:r>
    </w:p>
    <w:p w14:paraId="4350F59A" w14:textId="77777777" w:rsidR="00887E3D" w:rsidRDefault="00887E3D" w:rsidP="00887E3D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13EAE712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35AF5403" w14:textId="77777777" w:rsidR="00887E3D" w:rsidRDefault="00887E3D" w:rsidP="00887E3D">
      <w:pPr>
        <w:pStyle w:val="BodyText"/>
        <w:rPr>
          <w:sz w:val="24"/>
        </w:rPr>
      </w:pPr>
    </w:p>
    <w:p w14:paraId="2236D2F4" w14:textId="77777777" w:rsidR="00887E3D" w:rsidRDefault="00887E3D" w:rsidP="00887E3D">
      <w:pPr>
        <w:pStyle w:val="BodyText"/>
        <w:rPr>
          <w:sz w:val="32"/>
        </w:rPr>
      </w:pPr>
    </w:p>
    <w:p w14:paraId="2C47A8A4" w14:textId="77777777" w:rsidR="00887E3D" w:rsidRDefault="00887E3D" w:rsidP="00887E3D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541D78CA" w14:textId="77777777" w:rsidR="00887E3D" w:rsidRDefault="00887E3D" w:rsidP="00887E3D">
      <w:pPr>
        <w:pStyle w:val="BodyText"/>
        <w:spacing w:before="2"/>
        <w:ind w:left="221"/>
      </w:pPr>
      <w:r>
        <w:t>{</w:t>
      </w:r>
    </w:p>
    <w:p w14:paraId="09AFB5BA" w14:textId="77777777" w:rsidR="00887E3D" w:rsidRDefault="00887E3D" w:rsidP="00887E3D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34DB59F7" w14:textId="77777777" w:rsidR="00887E3D" w:rsidRDefault="00887E3D" w:rsidP="00887E3D">
      <w:pPr>
        <w:pStyle w:val="BodyText"/>
        <w:rPr>
          <w:sz w:val="24"/>
        </w:rPr>
      </w:pPr>
    </w:p>
    <w:p w14:paraId="5E1737D0" w14:textId="77777777" w:rsidR="00887E3D" w:rsidRDefault="00887E3D" w:rsidP="00887E3D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3BC513A9" w14:textId="77777777" w:rsidR="00887E3D" w:rsidRDefault="00887E3D" w:rsidP="00887E3D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128FFFDB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395736A5" w14:textId="77777777" w:rsidR="00887E3D" w:rsidRDefault="00887E3D" w:rsidP="00887E3D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1D839B9" w14:textId="77777777" w:rsidR="00887E3D" w:rsidRDefault="00887E3D" w:rsidP="00887E3D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3F2B499F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7AB42350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BBA9FF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1975983F" w14:textId="77777777" w:rsidR="00887E3D" w:rsidRDefault="00887E3D" w:rsidP="00887E3D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4F5E5F0F" w14:textId="77777777" w:rsidR="00887E3D" w:rsidRDefault="00887E3D" w:rsidP="00887E3D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7271A8CC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0D659EF6" w14:textId="77777777" w:rsidR="00887E3D" w:rsidRDefault="00887E3D" w:rsidP="00887E3D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0E8FF8CB" w14:textId="77777777" w:rsidR="00887E3D" w:rsidRDefault="00887E3D" w:rsidP="00887E3D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484AC7" w14:textId="77777777" w:rsidR="00887E3D" w:rsidRDefault="00887E3D" w:rsidP="00887E3D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246995A0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019DF318" w14:textId="77777777" w:rsidR="00887E3D" w:rsidRDefault="00887E3D" w:rsidP="00887E3D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3839CA3" w14:textId="77777777" w:rsidR="00887E3D" w:rsidRDefault="00887E3D" w:rsidP="00887E3D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0B1CE68C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6EC532DB" w14:textId="77777777" w:rsidR="00887E3D" w:rsidRDefault="00887E3D" w:rsidP="00887E3D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1E3CE147" w14:textId="77777777" w:rsidR="00887E3D" w:rsidRDefault="00887E3D" w:rsidP="00887E3D">
      <w:pPr>
        <w:pStyle w:val="BodyText"/>
        <w:spacing w:before="3"/>
        <w:ind w:left="221"/>
      </w:pPr>
      <w:r>
        <w:t>}</w:t>
      </w:r>
    </w:p>
    <w:p w14:paraId="209B1745" w14:textId="77777777" w:rsidR="00887E3D" w:rsidRDefault="00887E3D" w:rsidP="00887E3D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78D86790" w14:textId="77777777" w:rsidR="00887E3D" w:rsidRDefault="00887E3D" w:rsidP="00887E3D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2109F3AE" w14:textId="77777777" w:rsidR="00887E3D" w:rsidRDefault="00887E3D" w:rsidP="00887E3D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15D61123" w14:textId="77777777" w:rsidR="00887E3D" w:rsidRDefault="00887E3D" w:rsidP="00887E3D">
      <w:pPr>
        <w:pStyle w:val="BodyText"/>
        <w:spacing w:before="195"/>
        <w:ind w:left="221"/>
      </w:pPr>
      <w:r>
        <w:t>}</w:t>
      </w:r>
    </w:p>
    <w:p w14:paraId="505C24A9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79F74307" w14:textId="77777777" w:rsidR="00887E3D" w:rsidRDefault="00887E3D" w:rsidP="00887E3D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1DD3695E" w14:textId="77777777" w:rsidR="00887E3D" w:rsidRDefault="00887E3D" w:rsidP="00887E3D">
      <w:pPr>
        <w:pStyle w:val="BodyText"/>
        <w:spacing w:before="195"/>
        <w:ind w:left="221"/>
      </w:pPr>
      <w:r>
        <w:t>}</w:t>
      </w:r>
    </w:p>
    <w:p w14:paraId="527DFE82" w14:textId="77777777" w:rsidR="00887E3D" w:rsidRDefault="00887E3D" w:rsidP="00887E3D">
      <w:pPr>
        <w:pStyle w:val="BodyText"/>
        <w:rPr>
          <w:sz w:val="24"/>
        </w:rPr>
      </w:pPr>
    </w:p>
    <w:p w14:paraId="4699A661" w14:textId="77777777" w:rsidR="00887E3D" w:rsidRDefault="00887E3D" w:rsidP="00887E3D">
      <w:pPr>
        <w:pStyle w:val="BodyText"/>
        <w:spacing w:before="3"/>
        <w:rPr>
          <w:sz w:val="32"/>
        </w:rPr>
      </w:pPr>
    </w:p>
    <w:p w14:paraId="0F90B953" w14:textId="77777777" w:rsidR="00887E3D" w:rsidRDefault="00887E3D" w:rsidP="00887E3D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224FB6" w14:textId="77777777" w:rsidR="00887E3D" w:rsidRDefault="00887E3D" w:rsidP="00887E3D">
      <w:pPr>
        <w:pStyle w:val="BodyText"/>
        <w:spacing w:before="195"/>
        <w:ind w:left="221"/>
      </w:pPr>
      <w:r>
        <w:t>{</w:t>
      </w:r>
    </w:p>
    <w:p w14:paraId="4558D98D" w14:textId="77777777" w:rsidR="00887E3D" w:rsidRDefault="00887E3D" w:rsidP="00887E3D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7C9EC74B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50769D" w14:textId="77777777" w:rsidR="00887E3D" w:rsidRDefault="00887E3D" w:rsidP="00887E3D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spellStart"/>
      <w:r>
        <w:t>insertNode</w:t>
      </w:r>
      <w:proofErr w:type="spellEnd"/>
      <w:r>
        <w:t>(root,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13E3544F" w14:textId="77777777" w:rsidR="00887E3D" w:rsidRDefault="00887E3D" w:rsidP="00887E3D">
      <w:pPr>
        <w:pStyle w:val="BodyText"/>
        <w:spacing w:line="250" w:lineRule="exact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20);</w:t>
      </w:r>
    </w:p>
    <w:p w14:paraId="13260423" w14:textId="77777777" w:rsidR="00887E3D" w:rsidRDefault="00887E3D" w:rsidP="00887E3D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40);</w:t>
      </w:r>
    </w:p>
    <w:p w14:paraId="3479775A" w14:textId="77777777" w:rsidR="00887E3D" w:rsidRDefault="00887E3D" w:rsidP="00887E3D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70);</w:t>
      </w:r>
    </w:p>
    <w:p w14:paraId="32E479DC" w14:textId="77777777" w:rsidR="00887E3D" w:rsidRDefault="00887E3D" w:rsidP="00887E3D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60);</w:t>
      </w:r>
    </w:p>
    <w:p w14:paraId="0223AF50" w14:textId="77777777" w:rsidR="00887E3D" w:rsidRDefault="00887E3D" w:rsidP="00887E3D">
      <w:pPr>
        <w:pStyle w:val="BodyText"/>
        <w:spacing w:before="195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80);</w:t>
      </w:r>
    </w:p>
    <w:p w14:paraId="2E0940FE" w14:textId="77777777" w:rsidR="00887E3D" w:rsidRDefault="00887E3D" w:rsidP="00887E3D">
      <w:pPr>
        <w:pStyle w:val="BodyText"/>
        <w:spacing w:before="196" w:line="427" w:lineRule="auto"/>
        <w:ind w:left="221" w:right="6433"/>
      </w:pPr>
      <w:r>
        <w:t>if (</w:t>
      </w:r>
      <w:proofErr w:type="spellStart"/>
      <w:r>
        <w:t>searchNode</w:t>
      </w:r>
      <w:proofErr w:type="spellEnd"/>
      <w:r>
        <w:t>(root,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340F1B35" w14:textId="77777777" w:rsidR="00887E3D" w:rsidRDefault="00887E3D" w:rsidP="00887E3D">
      <w:pPr>
        <w:pStyle w:val="BodyText"/>
        <w:spacing w:line="251" w:lineRule="exact"/>
        <w:ind w:left="221"/>
      </w:pPr>
      <w:r>
        <w:t>}</w:t>
      </w:r>
    </w:p>
    <w:p w14:paraId="42937CF2" w14:textId="77777777" w:rsidR="00887E3D" w:rsidRDefault="00887E3D" w:rsidP="00887E3D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F2D2EB3" w14:textId="77777777" w:rsidR="00887E3D" w:rsidRDefault="00887E3D" w:rsidP="00887E3D">
      <w:pPr>
        <w:pStyle w:val="BodyText"/>
        <w:spacing w:before="196"/>
        <w:ind w:left="221"/>
      </w:pPr>
      <w:proofErr w:type="spellStart"/>
      <w:r>
        <w:t>printf</w:t>
      </w:r>
      <w:proofErr w:type="spellEnd"/>
      <w:r>
        <w:t>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73655A3F" w14:textId="77777777" w:rsidR="00887E3D" w:rsidRDefault="00887E3D" w:rsidP="00887E3D">
      <w:pPr>
        <w:pStyle w:val="BodyText"/>
        <w:spacing w:before="198"/>
        <w:ind w:left="221"/>
      </w:pPr>
      <w:r>
        <w:t>}</w:t>
      </w:r>
    </w:p>
    <w:p w14:paraId="12441F32" w14:textId="77777777" w:rsidR="00887E3D" w:rsidRDefault="00887E3D" w:rsidP="00887E3D">
      <w:pPr>
        <w:pStyle w:val="BodyText"/>
        <w:rPr>
          <w:sz w:val="24"/>
        </w:rPr>
      </w:pPr>
    </w:p>
    <w:p w14:paraId="5A6D81D3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361A727D" w14:textId="77777777" w:rsidR="00887E3D" w:rsidRDefault="00887E3D" w:rsidP="00887E3D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2FA70266" w14:textId="77777777" w:rsidR="00887E3D" w:rsidRDefault="00887E3D" w:rsidP="00887E3D">
      <w:pPr>
        <w:pStyle w:val="BodyText"/>
        <w:rPr>
          <w:sz w:val="24"/>
        </w:rPr>
      </w:pPr>
    </w:p>
    <w:p w14:paraId="3513C67E" w14:textId="77777777" w:rsidR="00887E3D" w:rsidRDefault="00887E3D" w:rsidP="00887E3D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52B29588" w14:textId="77777777" w:rsidR="00887E3D" w:rsidRDefault="00887E3D" w:rsidP="00887E3D">
      <w:pPr>
        <w:pStyle w:val="BodyText"/>
        <w:rPr>
          <w:sz w:val="24"/>
        </w:rPr>
      </w:pPr>
    </w:p>
    <w:p w14:paraId="281F605E" w14:textId="77777777" w:rsidR="00887E3D" w:rsidRDefault="00887E3D" w:rsidP="00887E3D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("After Delete:</w:t>
      </w:r>
      <w:r>
        <w:rPr>
          <w:spacing w:val="1"/>
        </w:rPr>
        <w:t xml:space="preserve"> </w:t>
      </w:r>
      <w:r>
        <w:t>\n");</w:t>
      </w:r>
    </w:p>
    <w:p w14:paraId="56C0C772" w14:textId="77777777" w:rsidR="00887E3D" w:rsidRDefault="00887E3D" w:rsidP="00887E3D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3CB03D53" w14:textId="77777777" w:rsidR="00887E3D" w:rsidRDefault="00887E3D" w:rsidP="00887E3D">
      <w:pPr>
        <w:pStyle w:val="BodyText"/>
        <w:rPr>
          <w:sz w:val="24"/>
        </w:rPr>
      </w:pPr>
    </w:p>
    <w:p w14:paraId="502D7BFB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7BFA3C6C" w14:textId="77777777" w:rsidR="00887E3D" w:rsidRDefault="00887E3D" w:rsidP="00887E3D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9ECFF2F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240682F8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DB3638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7CBBB8D0" w14:textId="77777777" w:rsidR="00887E3D" w:rsidRDefault="00887E3D" w:rsidP="00887E3D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012FC4C" wp14:editId="2365F582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E05C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720E488" w14:textId="77777777" w:rsidR="00887E3D" w:rsidRDefault="00887E3D" w:rsidP="00887E3D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88467C" wp14:editId="1C04B6C0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2748A" id="Ink 28" o:spid="_x0000_s1026" type="#_x0000_t75" style="position:absolute;margin-left:278.2pt;margin-top:71.2pt;width:472.5pt;height:18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">
                <v:imagedata r:id="rId43" o:title="" croptop="-765343f" cropleft="-153226f"/>
              </v:shape>
            </w:pict>
          </mc:Fallback>
        </mc:AlternateContent>
      </w:r>
    </w:p>
    <w:p w14:paraId="23EC208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4A9B7A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DF8951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47C1EA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8B1707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A3395A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80162D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839A1E8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60505E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9C0CA8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426AC2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AA751D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FFAD69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506DE2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386729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7E5CEB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637F22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B50F04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B1E72D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A27770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70EC6E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CF1409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E47D55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4D1624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FB4CDB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644794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BECD76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80F8E7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7DA1A9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53BE4A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5BEEE6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8CC86D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95D9A0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6EAFA0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F869F35" w14:textId="77777777" w:rsidR="00887E3D" w:rsidRDefault="00887E3D" w:rsidP="00887E3D">
      <w:pPr>
        <w:pStyle w:val="BodyText"/>
        <w:spacing w:before="6"/>
        <w:rPr>
          <w:rFonts w:ascii="Cambria"/>
          <w:sz w:val="29"/>
        </w:rPr>
      </w:pPr>
    </w:p>
    <w:p w14:paraId="7A9684B9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B6EB08E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782175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5B3DBCDA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78AA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18EF" w14:textId="77777777" w:rsidR="00887E3D" w:rsidRDefault="00887E3D" w:rsidP="00237261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3003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6A82E843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3B152FDA" w14:textId="77777777" w:rsidR="00887E3D" w:rsidRDefault="00887E3D" w:rsidP="00887E3D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36D98C0C" w14:textId="77777777" w:rsidR="00887E3D" w:rsidRDefault="00887E3D" w:rsidP="00887E3D">
      <w:pPr>
        <w:pStyle w:val="BodyText"/>
        <w:spacing w:before="2"/>
        <w:rPr>
          <w:rFonts w:ascii="Cambria"/>
          <w:b/>
        </w:rPr>
      </w:pPr>
    </w:p>
    <w:p w14:paraId="52DE77A2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BA0626F" w14:textId="77777777" w:rsidR="00887E3D" w:rsidRDefault="00887E3D" w:rsidP="00887E3D">
      <w:pPr>
        <w:pStyle w:val="BodyText"/>
        <w:spacing w:before="7"/>
        <w:rPr>
          <w:rFonts w:ascii="Cambria"/>
          <w:b/>
          <w:sz w:val="38"/>
        </w:rPr>
      </w:pPr>
    </w:p>
    <w:p w14:paraId="12ED1B56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2D3E7202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4FA8804E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0E4F186A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0B685973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3D3C5A6F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F661D01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1B73908C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B7D14E4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489733FD" w14:textId="77777777" w:rsidR="00887E3D" w:rsidRDefault="00887E3D" w:rsidP="00887E3D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6BB23D7C" w14:textId="77777777" w:rsidR="00887E3D" w:rsidRDefault="00887E3D" w:rsidP="00887E3D">
      <w:pPr>
        <w:spacing w:line="252" w:lineRule="exact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EDB050" w14:textId="77777777" w:rsidR="00887E3D" w:rsidRDefault="00887E3D" w:rsidP="00887E3D">
      <w:pPr>
        <w:pStyle w:val="BodyText"/>
        <w:rPr>
          <w:sz w:val="20"/>
        </w:rPr>
      </w:pPr>
    </w:p>
    <w:p w14:paraId="4C91C70D" w14:textId="77777777" w:rsidR="00887E3D" w:rsidRDefault="00887E3D" w:rsidP="00887E3D">
      <w:pPr>
        <w:pStyle w:val="BodyText"/>
        <w:spacing w:before="9"/>
        <w:rPr>
          <w:sz w:val="18"/>
        </w:rPr>
      </w:pPr>
    </w:p>
    <w:p w14:paraId="0F8E1D56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A081706" w14:textId="77777777" w:rsidR="00887E3D" w:rsidRDefault="00887E3D" w:rsidP="00887E3D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03683685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50005106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373142AD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7D7A51C" w14:textId="77777777" w:rsidR="00887E3D" w:rsidRDefault="00887E3D" w:rsidP="00887E3D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26E62134" w14:textId="77777777" w:rsidR="00887E3D" w:rsidRDefault="00887E3D" w:rsidP="00887E3D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948F72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F4FF42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956AA61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5CD30AC7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27514F5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55D3DF4" w14:textId="77777777" w:rsidR="00887E3D" w:rsidRDefault="00887E3D" w:rsidP="00887E3D">
      <w:pPr>
        <w:pStyle w:val="BodyText"/>
        <w:spacing w:before="6"/>
        <w:rPr>
          <w:rFonts w:ascii="Cambria"/>
          <w:sz w:val="29"/>
        </w:rPr>
      </w:pPr>
    </w:p>
    <w:p w14:paraId="151E9DD3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52995595" w14:textId="77777777" w:rsidR="00887E3D" w:rsidRDefault="00887E3D" w:rsidP="00887E3D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F751C3B" w14:textId="77777777" w:rsidR="00887E3D" w:rsidRDefault="00887E3D" w:rsidP="00887E3D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2AC8DAE0" w14:textId="77777777" w:rsidR="00887E3D" w:rsidRDefault="00887E3D" w:rsidP="00887E3D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76819C3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553BA55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5820378D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670012E8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08E243B3" w14:textId="77777777" w:rsidR="00887E3D" w:rsidRDefault="00887E3D" w:rsidP="00887E3D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6B4BCF57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5E27FA" w14:textId="77777777" w:rsidR="00887E3D" w:rsidRDefault="00887E3D" w:rsidP="00887E3D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753086E5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61B400AA" w14:textId="77777777" w:rsidR="00887E3D" w:rsidRDefault="00887E3D" w:rsidP="00887E3D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518A752A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7BDAC51" w14:textId="77777777" w:rsidR="00887E3D" w:rsidRDefault="00887E3D" w:rsidP="00887E3D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52887405" w14:textId="77777777" w:rsidR="00887E3D" w:rsidRDefault="00887E3D" w:rsidP="00887E3D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("\n1. Insert");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("\n2. Delete");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("\n3. Search");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 xml:space="preserve">("\n4.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("\n5. Preorder");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 xml:space="preserve">("\n6.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57D7C06D" w14:textId="77777777" w:rsidR="00887E3D" w:rsidRDefault="00887E3D" w:rsidP="00887E3D">
      <w:pPr>
        <w:pStyle w:val="BodyText"/>
        <w:spacing w:before="11"/>
        <w:rPr>
          <w:rFonts w:ascii="Cambria"/>
          <w:sz w:val="38"/>
        </w:rPr>
      </w:pPr>
    </w:p>
    <w:p w14:paraId="0AFE02EC" w14:textId="77777777" w:rsidR="00887E3D" w:rsidRDefault="00887E3D" w:rsidP="00887E3D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4DC2CBBC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450EC762" w14:textId="77777777" w:rsidR="00887E3D" w:rsidRDefault="00887E3D" w:rsidP="00887E3D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6303DD81" w14:textId="77777777" w:rsidR="00887E3D" w:rsidRDefault="00887E3D" w:rsidP="00887E3D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26559513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3C44D35E" w14:textId="77777777" w:rsidR="00887E3D" w:rsidRDefault="00887E3D" w:rsidP="00887E3D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76D9258" w14:textId="77777777" w:rsidR="00887E3D" w:rsidRDefault="00887E3D" w:rsidP="00887E3D">
      <w:pPr>
        <w:pStyle w:val="BodyText"/>
        <w:spacing w:before="9"/>
        <w:rPr>
          <w:rFonts w:ascii="Cambria"/>
          <w:sz w:val="38"/>
        </w:rPr>
      </w:pPr>
    </w:p>
    <w:p w14:paraId="0194019B" w14:textId="77777777" w:rsidR="00887E3D" w:rsidRDefault="00887E3D" w:rsidP="00887E3D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260E3D4D" w14:textId="77777777" w:rsidR="00887E3D" w:rsidRDefault="00887E3D" w:rsidP="00887E3D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B5269FA" w14:textId="77777777" w:rsidR="00887E3D" w:rsidRDefault="00887E3D" w:rsidP="00887E3D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3B840DF" w14:textId="77777777" w:rsidR="00887E3D" w:rsidRDefault="00887E3D" w:rsidP="00887E3D">
      <w:pPr>
        <w:spacing w:line="424" w:lineRule="auto"/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9D912C" w14:textId="77777777" w:rsidR="00887E3D" w:rsidRDefault="00887E3D" w:rsidP="00887E3D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7DD74BA1" w14:textId="77777777" w:rsidR="00887E3D" w:rsidRDefault="00887E3D" w:rsidP="00887E3D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477D4910" w14:textId="77777777" w:rsidR="00887E3D" w:rsidRDefault="00887E3D" w:rsidP="00887E3D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2C68C21B" w14:textId="77777777" w:rsidR="00887E3D" w:rsidRDefault="00887E3D" w:rsidP="00887E3D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49EB50BD" w14:textId="77777777" w:rsidR="00887E3D" w:rsidRDefault="00887E3D" w:rsidP="00887E3D">
      <w:pPr>
        <w:pStyle w:val="BodyText"/>
        <w:spacing w:before="195"/>
        <w:ind w:left="166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63852EB6" w14:textId="77777777" w:rsidR="00887E3D" w:rsidRDefault="00887E3D" w:rsidP="00887E3D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075DE3F9" w14:textId="77777777" w:rsidR="00887E3D" w:rsidRDefault="00887E3D" w:rsidP="00887E3D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37FF717E" w14:textId="77777777" w:rsidR="00887E3D" w:rsidRDefault="00887E3D" w:rsidP="00887E3D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5DB1C4CA" w14:textId="77777777" w:rsidR="00887E3D" w:rsidRDefault="00887E3D" w:rsidP="00887E3D">
      <w:pPr>
        <w:pStyle w:val="BodyText"/>
        <w:spacing w:before="196"/>
        <w:ind w:left="1188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07D7674E" w14:textId="77777777" w:rsidR="00887E3D" w:rsidRDefault="00887E3D" w:rsidP="00887E3D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6DA2E0B8" w14:textId="77777777" w:rsidR="00887E3D" w:rsidRDefault="00887E3D" w:rsidP="00887E3D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1C93D454" w14:textId="77777777" w:rsidR="00887E3D" w:rsidRDefault="00887E3D" w:rsidP="00887E3D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6E455A21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759F85FE" w14:textId="77777777" w:rsidR="00887E3D" w:rsidRDefault="00887E3D" w:rsidP="00887E3D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03E45198" w14:textId="77777777" w:rsidR="00887E3D" w:rsidRDefault="00887E3D" w:rsidP="00887E3D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691AF27B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49D556B6" w14:textId="77777777" w:rsidR="00887E3D" w:rsidRDefault="00887E3D" w:rsidP="00887E3D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186C71E4" w14:textId="77777777" w:rsidR="00887E3D" w:rsidRDefault="00887E3D" w:rsidP="00887E3D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359EF47" w14:textId="77777777" w:rsidR="00887E3D" w:rsidRDefault="00887E3D" w:rsidP="00887E3D">
      <w:pPr>
        <w:pStyle w:val="BodyText"/>
        <w:spacing w:before="8"/>
        <w:rPr>
          <w:rFonts w:ascii="Cambria"/>
          <w:sz w:val="38"/>
        </w:rPr>
      </w:pPr>
    </w:p>
    <w:p w14:paraId="7C3D3A26" w14:textId="77777777" w:rsidR="00887E3D" w:rsidRDefault="00887E3D" w:rsidP="00887E3D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53ECCF52" w14:textId="77777777" w:rsidR="00887E3D" w:rsidRDefault="00887E3D" w:rsidP="00887E3D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EDA5F05" w14:textId="77777777" w:rsidR="00887E3D" w:rsidRDefault="00887E3D" w:rsidP="00887E3D">
      <w:pPr>
        <w:pStyle w:val="BodyText"/>
        <w:spacing w:before="10"/>
        <w:rPr>
          <w:rFonts w:ascii="Cambria"/>
          <w:sz w:val="38"/>
        </w:rPr>
      </w:pPr>
    </w:p>
    <w:p w14:paraId="5A7C21AD" w14:textId="77777777" w:rsidR="00887E3D" w:rsidRDefault="00887E3D" w:rsidP="00887E3D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6724C209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34CB75" w14:textId="77777777" w:rsidR="00887E3D" w:rsidRDefault="00887E3D" w:rsidP="00887E3D">
      <w:pPr>
        <w:pStyle w:val="BodyText"/>
        <w:spacing w:before="93"/>
        <w:ind w:left="989"/>
        <w:rPr>
          <w:rFonts w:ascii="Cambria"/>
        </w:rPr>
      </w:pPr>
      <w:proofErr w:type="spell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6C6E0877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5447A993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5C415F6A" w14:textId="77777777" w:rsidR="00887E3D" w:rsidRDefault="00887E3D" w:rsidP="00887E3D">
      <w:pPr>
        <w:pStyle w:val="BodyText"/>
        <w:spacing w:before="9"/>
        <w:rPr>
          <w:rFonts w:ascii="Cambria"/>
          <w:sz w:val="26"/>
        </w:rPr>
      </w:pPr>
    </w:p>
    <w:p w14:paraId="52F65EBE" w14:textId="77777777" w:rsidR="00887E3D" w:rsidRDefault="00887E3D" w:rsidP="00887E3D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509D74D1" w14:textId="77777777" w:rsidR="00887E3D" w:rsidRDefault="00887E3D" w:rsidP="00887E3D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43974EF1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EBC454D" w14:textId="77777777" w:rsidR="00887E3D" w:rsidRDefault="00887E3D" w:rsidP="00887E3D">
      <w:pPr>
        <w:pStyle w:val="BodyText"/>
        <w:rPr>
          <w:rFonts w:ascii="Cambria"/>
          <w:sz w:val="27"/>
        </w:rPr>
      </w:pPr>
    </w:p>
    <w:p w14:paraId="37BB54F8" w14:textId="77777777" w:rsidR="00887E3D" w:rsidRDefault="00887E3D" w:rsidP="00887E3D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28B77833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8B08A8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6DD7DD7C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0D58D0B1" w14:textId="77777777" w:rsidR="00887E3D" w:rsidRDefault="00887E3D" w:rsidP="00887E3D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234AC67B" w14:textId="77777777" w:rsidR="00887E3D" w:rsidRDefault="00887E3D" w:rsidP="00887E3D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06AD2EA9" w14:textId="77777777" w:rsidR="00887E3D" w:rsidRDefault="00887E3D" w:rsidP="00887E3D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3CE3B1EE" w14:textId="77777777" w:rsidR="00887E3D" w:rsidRDefault="00887E3D" w:rsidP="00887E3D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62DDB92" w14:textId="77777777" w:rsidR="00887E3D" w:rsidRDefault="00887E3D" w:rsidP="00887E3D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284D16EE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075665A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22E465E3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F256B1D" w14:textId="77777777" w:rsidR="00887E3D" w:rsidRDefault="00887E3D" w:rsidP="00887E3D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498B1379" w14:textId="77777777" w:rsidR="00887E3D" w:rsidRDefault="00887E3D" w:rsidP="00887E3D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7776DDEC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262CA630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F0583B" w14:textId="77777777" w:rsidR="00887E3D" w:rsidRDefault="00887E3D" w:rsidP="00887E3D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34758C4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C93462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8F70F26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90CFB80" w14:textId="77777777" w:rsidR="00887E3D" w:rsidRDefault="00887E3D" w:rsidP="00887E3D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2219170C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3795EE05" w14:textId="77777777" w:rsidR="00887E3D" w:rsidRDefault="00887E3D" w:rsidP="00887E3D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0DD8F44F" w14:textId="77777777" w:rsidR="00887E3D" w:rsidRDefault="00887E3D" w:rsidP="00887E3D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572140E8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1C3E5B0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34F6FDF" w14:textId="77777777" w:rsidR="00887E3D" w:rsidRDefault="00887E3D" w:rsidP="00887E3D">
      <w:pPr>
        <w:pStyle w:val="BodyText"/>
        <w:spacing w:before="9"/>
        <w:rPr>
          <w:rFonts w:ascii="Cambria"/>
          <w:sz w:val="26"/>
        </w:rPr>
      </w:pPr>
    </w:p>
    <w:p w14:paraId="59839D2B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29316EB0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68701746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2F39C141" w14:textId="77777777" w:rsidR="00887E3D" w:rsidRDefault="00887E3D" w:rsidP="00887E3D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5B7B8DF" w14:textId="77777777" w:rsidR="00887E3D" w:rsidRDefault="00887E3D" w:rsidP="00887E3D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43C3030" w14:textId="77777777" w:rsidR="00887E3D" w:rsidRDefault="00887E3D" w:rsidP="00887E3D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4114781" w14:textId="77777777" w:rsidR="00887E3D" w:rsidRDefault="00887E3D" w:rsidP="00887E3D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75F0DDD3" w14:textId="77777777" w:rsidR="00887E3D" w:rsidRDefault="00887E3D" w:rsidP="00887E3D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347AF02C" w14:textId="77777777" w:rsidR="00887E3D" w:rsidRDefault="00887E3D" w:rsidP="00887E3D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B5CA006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B73F06D" w14:textId="77777777" w:rsidR="00887E3D" w:rsidRDefault="00887E3D" w:rsidP="00887E3D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09DB7552" w14:textId="77777777" w:rsidR="00887E3D" w:rsidRDefault="00887E3D" w:rsidP="00887E3D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43307799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3568F3E3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611400" w14:textId="77777777" w:rsidR="00887E3D" w:rsidRDefault="00887E3D" w:rsidP="00887E3D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2548F0E2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7A4DE05F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18A5874A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2143CF37" w14:textId="77777777" w:rsidR="00887E3D" w:rsidRDefault="00887E3D" w:rsidP="00887E3D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17146B3" w14:textId="77777777" w:rsidR="00887E3D" w:rsidRDefault="00887E3D" w:rsidP="00887E3D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31B21313" w14:textId="77777777" w:rsidR="00887E3D" w:rsidRDefault="00887E3D" w:rsidP="00887E3D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79295C6" w14:textId="77777777" w:rsidR="00887E3D" w:rsidRDefault="00887E3D" w:rsidP="00887E3D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D88868C" w14:textId="77777777" w:rsidR="00887E3D" w:rsidRDefault="00887E3D" w:rsidP="00887E3D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299E9CDA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4F41191" w14:textId="77777777" w:rsidR="00887E3D" w:rsidRDefault="00887E3D" w:rsidP="00887E3D">
      <w:pPr>
        <w:pStyle w:val="BodyText"/>
        <w:spacing w:before="9"/>
        <w:rPr>
          <w:rFonts w:ascii="Cambria"/>
          <w:sz w:val="26"/>
        </w:rPr>
      </w:pPr>
    </w:p>
    <w:p w14:paraId="6252AE42" w14:textId="77777777" w:rsidR="00887E3D" w:rsidRDefault="00887E3D" w:rsidP="00887E3D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18F3F7DD" w14:textId="77777777" w:rsidR="00887E3D" w:rsidRDefault="00887E3D" w:rsidP="00887E3D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6278A39D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9299F11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5CC831A1" w14:textId="77777777" w:rsidR="00887E3D" w:rsidRDefault="00887E3D" w:rsidP="00887E3D">
      <w:pPr>
        <w:pStyle w:val="BodyText"/>
        <w:spacing w:before="9"/>
        <w:rPr>
          <w:rFonts w:ascii="Cambria"/>
          <w:sz w:val="26"/>
        </w:rPr>
      </w:pPr>
    </w:p>
    <w:p w14:paraId="0724E142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2CE2467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FB52FFE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4FF2665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2B70EC1A" w14:textId="77777777" w:rsidR="00887E3D" w:rsidRDefault="00887E3D" w:rsidP="00887E3D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261E5B24" w14:textId="77777777" w:rsidR="00887E3D" w:rsidRDefault="00887E3D" w:rsidP="00887E3D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59B48AB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613FCB18" w14:textId="77777777" w:rsidR="00887E3D" w:rsidRDefault="00887E3D" w:rsidP="00887E3D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675F4509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4CE86AFF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0B5D94BA" w14:textId="77777777" w:rsidR="00887E3D" w:rsidRDefault="00887E3D" w:rsidP="00887E3D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201F601D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B70961" w14:textId="77777777" w:rsidR="00887E3D" w:rsidRDefault="00887E3D" w:rsidP="00887E3D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7EEFCE10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C13785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F7BBEF6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6959AE71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30862567" w14:textId="77777777" w:rsidR="00887E3D" w:rsidRDefault="00887E3D" w:rsidP="00887E3D">
      <w:pPr>
        <w:pStyle w:val="BodyText"/>
        <w:spacing w:before="9"/>
        <w:rPr>
          <w:rFonts w:ascii="Cambria"/>
          <w:sz w:val="16"/>
        </w:rPr>
      </w:pPr>
    </w:p>
    <w:p w14:paraId="2555C007" w14:textId="77777777" w:rsidR="00887E3D" w:rsidRDefault="00887E3D" w:rsidP="00887E3D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65B49DB0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125E46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24B78E81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30E2B3FF" w14:textId="77777777" w:rsidR="00887E3D" w:rsidRDefault="00887E3D" w:rsidP="00887E3D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41FFBE8" w14:textId="77777777" w:rsidR="00887E3D" w:rsidRDefault="00887E3D" w:rsidP="00887E3D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5A0FA495" w14:textId="77777777" w:rsidR="00887E3D" w:rsidRDefault="00887E3D" w:rsidP="00887E3D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2529D5E7" w14:textId="77777777" w:rsidR="00887E3D" w:rsidRDefault="00887E3D" w:rsidP="00887E3D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50FFB65D" w14:textId="77777777" w:rsidR="00887E3D" w:rsidRDefault="00887E3D" w:rsidP="00887E3D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7D03F781" w14:textId="77777777" w:rsidR="00887E3D" w:rsidRDefault="00887E3D" w:rsidP="00887E3D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1C3B1B62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22963A79" w14:textId="77777777" w:rsidR="00887E3D" w:rsidRDefault="00887E3D" w:rsidP="00887E3D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784DEC73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6074F654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021AECC8" w14:textId="77777777" w:rsidR="00887E3D" w:rsidRDefault="00887E3D" w:rsidP="00887E3D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DFA5639" w14:textId="77777777" w:rsidR="00887E3D" w:rsidRDefault="00887E3D" w:rsidP="00887E3D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67CAB0EF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65F2A4B4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28A56C1A" w14:textId="77777777" w:rsidR="00887E3D" w:rsidRDefault="00887E3D" w:rsidP="00887E3D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D30EBB2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8CF0C18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A0FB516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7A2C198" w14:textId="77777777" w:rsidR="00887E3D" w:rsidRDefault="00887E3D" w:rsidP="00887E3D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59E9AB53" w14:textId="77777777" w:rsidR="00887E3D" w:rsidRDefault="00887E3D" w:rsidP="00887E3D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745E7773" w14:textId="77777777" w:rsidR="00887E3D" w:rsidRDefault="00887E3D" w:rsidP="00887E3D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71970FC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6105747" w14:textId="77777777" w:rsidR="00887E3D" w:rsidRDefault="00887E3D" w:rsidP="00887E3D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4BF10F91" w14:textId="77777777" w:rsidR="00887E3D" w:rsidRDefault="00887E3D" w:rsidP="00887E3D">
      <w:pPr>
        <w:spacing w:line="422" w:lineRule="auto"/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EF002B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60E6714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3955E3C" w14:textId="77777777" w:rsidR="00887E3D" w:rsidRDefault="00887E3D" w:rsidP="00887E3D">
      <w:pPr>
        <w:pStyle w:val="BodyText"/>
        <w:spacing w:before="5"/>
        <w:rPr>
          <w:rFonts w:ascii="Cambria"/>
          <w:sz w:val="29"/>
        </w:rPr>
      </w:pPr>
    </w:p>
    <w:p w14:paraId="144CCD4F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616D1B4D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1BD3D61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3E8750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7DD54C5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1109E642" w14:textId="77777777" w:rsidR="00887E3D" w:rsidRDefault="00887E3D" w:rsidP="00887E3D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43D3198A" w14:textId="77777777" w:rsidR="00887E3D" w:rsidRDefault="00887E3D" w:rsidP="00887E3D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14879961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3113D456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0C5C6A0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E61CABC" w14:textId="77777777" w:rsidR="00887E3D" w:rsidRDefault="00887E3D" w:rsidP="00887E3D">
      <w:pPr>
        <w:pStyle w:val="BodyText"/>
        <w:spacing w:before="9"/>
        <w:rPr>
          <w:rFonts w:ascii="Cambria"/>
          <w:sz w:val="26"/>
        </w:rPr>
      </w:pPr>
    </w:p>
    <w:p w14:paraId="28AB4346" w14:textId="77777777" w:rsidR="00887E3D" w:rsidRDefault="00887E3D" w:rsidP="00887E3D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4D409804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214A526" w14:textId="77777777" w:rsidR="00887E3D" w:rsidRDefault="00887E3D" w:rsidP="00887E3D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2D107886" w14:textId="77777777" w:rsidR="00887E3D" w:rsidRDefault="00887E3D" w:rsidP="00887E3D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BEC7EB9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6AC67B70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B7A57D2" w14:textId="77777777" w:rsidR="00887E3D" w:rsidRDefault="00887E3D" w:rsidP="00887E3D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F87EEEC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1CE5D98F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38D8064F" w14:textId="77777777" w:rsidR="00887E3D" w:rsidRDefault="00887E3D" w:rsidP="00887E3D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5276E9DA" w14:textId="77777777" w:rsidR="00887E3D" w:rsidRDefault="00887E3D" w:rsidP="00887E3D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6F63247" w14:textId="77777777" w:rsidR="00887E3D" w:rsidRDefault="00887E3D" w:rsidP="00887E3D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1DF39EB8" w14:textId="77777777" w:rsidR="00887E3D" w:rsidRDefault="00887E3D" w:rsidP="00887E3D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261CB2EA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6088C15" w14:textId="77777777" w:rsidR="00887E3D" w:rsidRDefault="00887E3D" w:rsidP="00887E3D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00F2C9A4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7D2E3B0B" w14:textId="77777777" w:rsidR="00887E3D" w:rsidRDefault="00887E3D" w:rsidP="00887E3D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719C041D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56C04E" w14:textId="77777777" w:rsidR="00887E3D" w:rsidRDefault="00887E3D" w:rsidP="00887E3D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601C15E0" w14:textId="77777777" w:rsidR="00887E3D" w:rsidRDefault="00887E3D" w:rsidP="00887E3D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30800C4A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B644B86" w14:textId="77777777" w:rsidR="00887E3D" w:rsidRDefault="00887E3D" w:rsidP="00887E3D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11B228F4" w14:textId="77777777" w:rsidR="00887E3D" w:rsidRDefault="00887E3D" w:rsidP="00887E3D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7AD9C0E0" w14:textId="77777777" w:rsidR="00887E3D" w:rsidRDefault="00887E3D" w:rsidP="00887E3D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EC93FF9" w14:textId="77777777" w:rsidR="00887E3D" w:rsidRDefault="00887E3D" w:rsidP="00887E3D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9A7EAD4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9E8A9C6" w14:textId="77777777" w:rsidR="00887E3D" w:rsidRDefault="00887E3D" w:rsidP="00887E3D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DC5D3D8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95CC0CF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65DC00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59BDB7B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473FAD90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0F249C5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1A05105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F4FAFBE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3F15EE54" w14:textId="77777777" w:rsidR="00887E3D" w:rsidRDefault="00887E3D" w:rsidP="00887E3D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4764F258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06B1EE0B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305C7D4" w14:textId="77777777" w:rsidR="00887E3D" w:rsidRDefault="00887E3D" w:rsidP="00887E3D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3FCFF3D2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27C99708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7BB3DC4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E168FD9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02993BA5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B91EB2D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F80D12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421A2F5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019751F0" w14:textId="77777777" w:rsidR="00887E3D" w:rsidRDefault="00887E3D" w:rsidP="00887E3D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252F072E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83342E3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199AEE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FD7D175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158B6F8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142589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094DB52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52B95A1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417E9A6" w14:textId="77777777" w:rsidR="00887E3D" w:rsidRDefault="00887E3D" w:rsidP="00887E3D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546B6CEE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383EC865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5B9A8DAD" w14:textId="77777777" w:rsidR="00887E3D" w:rsidRDefault="00887E3D" w:rsidP="00887E3D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533A0E86" w14:textId="77777777" w:rsidR="00887E3D" w:rsidRDefault="00887E3D" w:rsidP="00887E3D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54BFB00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EE9246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5126C242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6F7506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8D3F42D" w14:textId="77777777" w:rsidR="00887E3D" w:rsidRDefault="00887E3D" w:rsidP="00887E3D">
      <w:pPr>
        <w:pStyle w:val="BodyText"/>
        <w:spacing w:before="7"/>
        <w:rPr>
          <w:rFonts w:ascii="Cambria"/>
          <w:sz w:val="29"/>
        </w:rPr>
      </w:pPr>
    </w:p>
    <w:p w14:paraId="264B591C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3A65D3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051E85C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14BD6C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57C7E51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5406CF54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44CA48E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2B51A9AA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76E69C92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1187A0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238CBEE6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98432C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F9BEE9B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6C1D77A3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183A56C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26DE7CA" w14:textId="77777777" w:rsidR="00887E3D" w:rsidRDefault="00887E3D" w:rsidP="00887E3D">
      <w:pPr>
        <w:pStyle w:val="BodyText"/>
        <w:rPr>
          <w:rFonts w:ascii="Cambria"/>
          <w:sz w:val="26"/>
        </w:rPr>
      </w:pPr>
      <w:r>
        <w:br w:type="column"/>
      </w:r>
    </w:p>
    <w:p w14:paraId="7D621C2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7DDFF9F" w14:textId="77777777" w:rsidR="00887E3D" w:rsidRDefault="00887E3D" w:rsidP="00887E3D">
      <w:pPr>
        <w:pStyle w:val="BodyText"/>
        <w:spacing w:before="4"/>
        <w:rPr>
          <w:rFonts w:ascii="Cambria"/>
          <w:sz w:val="33"/>
        </w:rPr>
      </w:pPr>
    </w:p>
    <w:p w14:paraId="5AA44450" w14:textId="77777777" w:rsidR="00887E3D" w:rsidRDefault="00887E3D" w:rsidP="00887E3D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6ADD8AD3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93" w:space="40"/>
            <w:col w:w="9447"/>
          </w:cols>
        </w:sectPr>
      </w:pPr>
    </w:p>
    <w:p w14:paraId="5023B1B8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0465BD6F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4E20F9C7" w14:textId="77777777" w:rsidR="00887E3D" w:rsidRDefault="00887E3D" w:rsidP="00887E3D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621B38C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95F3E28" w14:textId="77777777" w:rsidR="00887E3D" w:rsidRDefault="00887E3D" w:rsidP="00887E3D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65E06004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BD07156" w14:textId="77777777" w:rsidR="00887E3D" w:rsidRDefault="00887E3D" w:rsidP="00887E3D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3698E20F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2252FFE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07AEF540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E0340C9" w14:textId="77777777" w:rsidR="00887E3D" w:rsidRDefault="00887E3D" w:rsidP="00887E3D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3DD94320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52F0EFE0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002F48A2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0223AD" w14:textId="77777777" w:rsidR="00887E3D" w:rsidRDefault="00887E3D" w:rsidP="00887E3D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A1F7FDD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579053E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ECB120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F80B0EC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0710481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6AA8C06" w14:textId="77777777" w:rsidR="00887E3D" w:rsidRDefault="00887E3D" w:rsidP="00887E3D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27CA8AB6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0383B5D" w14:textId="77777777" w:rsidR="00887E3D" w:rsidRDefault="00887E3D" w:rsidP="00887E3D">
      <w:pPr>
        <w:rPr>
          <w:rFonts w:ascii="Cambria"/>
        </w:rPr>
        <w:sectPr w:rsidR="00887E3D" w:rsidSect="00887E3D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4A310F" w14:textId="77777777" w:rsidR="00887E3D" w:rsidRDefault="00887E3D" w:rsidP="00887E3D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lastRenderedPageBreak/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4148D0DC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1815B8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AA1B23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83FF10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80F7BBB" w14:textId="77777777" w:rsidR="00887E3D" w:rsidRDefault="00887E3D" w:rsidP="00887E3D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50A8003" w14:textId="77777777" w:rsidR="00887E3D" w:rsidRDefault="00887E3D" w:rsidP="00887E3D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BE3A3F6" wp14:editId="671607C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DCD14" w14:textId="77777777" w:rsidR="00887E3D" w:rsidRDefault="00887E3D" w:rsidP="00887E3D">
      <w:pPr>
        <w:rPr>
          <w:rFonts w:ascii="Cambria"/>
          <w:sz w:val="13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1157DF" w14:textId="77777777" w:rsidR="00887E3D" w:rsidRDefault="00887E3D" w:rsidP="00887E3D">
      <w:pPr>
        <w:pStyle w:val="BodyText"/>
        <w:spacing w:before="9"/>
        <w:rPr>
          <w:rFonts w:ascii="Cambria"/>
          <w:sz w:val="7"/>
        </w:rPr>
      </w:pPr>
    </w:p>
    <w:p w14:paraId="5A64FD85" w14:textId="77777777" w:rsidR="00887E3D" w:rsidRDefault="00887E3D" w:rsidP="00887E3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53346CD3" wp14:editId="1D3FC235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CCA7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22DE0DBE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3BC1FB3B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BCFCBAB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0DC532AB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613591E7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5F2B2534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53F3760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353C1E8A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5E6C649B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7F5C6B4B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78D060C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82DC01F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2E301CDC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06CFF539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72FF4241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59D9A72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A3AD15E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D7EE7B4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188BB517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2AEFEE2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E750189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79C8D203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282DB6DA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7CCC831D" w14:textId="77777777" w:rsidR="00887E3D" w:rsidRDefault="00887E3D" w:rsidP="00887E3D">
      <w:pPr>
        <w:pStyle w:val="BodyText"/>
        <w:spacing w:before="1"/>
        <w:rPr>
          <w:rFonts w:ascii="Cambria"/>
          <w:sz w:val="19"/>
        </w:rPr>
      </w:pPr>
    </w:p>
    <w:p w14:paraId="4CCED909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668FE85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F8FC65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38B9FCCB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A4DB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2A44" w14:textId="77777777" w:rsidR="00887E3D" w:rsidRDefault="00887E3D" w:rsidP="00237261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6233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223CF69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42D8DCEA" w14:textId="77777777" w:rsidR="00887E3D" w:rsidRDefault="00887E3D" w:rsidP="00887E3D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149FDAD2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39A6DA6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666D5E75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0CCD9097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45309B6A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74C711F0" w14:textId="77777777" w:rsidR="00887E3D" w:rsidRDefault="00887E3D" w:rsidP="00887E3D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14081BA0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16189149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478A4DEC" w14:textId="77777777" w:rsidR="00887E3D" w:rsidRDefault="00887E3D" w:rsidP="00887E3D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1FDC3D9D" w14:textId="77777777" w:rsidR="00887E3D" w:rsidRDefault="00887E3D" w:rsidP="00887E3D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F347292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1C3044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267489C1" w14:textId="77777777" w:rsidR="00887E3D" w:rsidRDefault="00887E3D" w:rsidP="00887E3D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FD57E10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1C521A8F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14D1A543" w14:textId="77777777" w:rsidR="00887E3D" w:rsidRDefault="00887E3D" w:rsidP="00887E3D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AdjacencyMatrix</w:t>
      </w:r>
      <w:proofErr w:type="spellEnd"/>
      <w:r>
        <w:rPr>
          <w:rFonts w:ascii="Cambria"/>
        </w:rPr>
        <w:t>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49BDAF7D" w14:textId="77777777" w:rsidR="00887E3D" w:rsidRDefault="00887E3D" w:rsidP="00887E3D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for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0D023870" w14:textId="77777777" w:rsidR="00887E3D" w:rsidRDefault="00887E3D" w:rsidP="00887E3D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93BD4FD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766BF81" w14:textId="77777777" w:rsidR="00887E3D" w:rsidRDefault="00887E3D" w:rsidP="00887E3D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for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3BCDB0A6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CFEA2A6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FB2AC0C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47F17DB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C3220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AFDF902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3C46829D" w14:textId="77777777" w:rsidR="00887E3D" w:rsidRDefault="00887E3D" w:rsidP="00887E3D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dfs</w:t>
      </w:r>
      <w:proofErr w:type="spellEnd"/>
      <w:r>
        <w:rPr>
          <w:rFonts w:ascii="Cambria"/>
        </w:rPr>
        <w:t>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780DA669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3EB60122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675639E9" w14:textId="77777777" w:rsidR="00887E3D" w:rsidRDefault="00887E3D" w:rsidP="00887E3D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71F88133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65816E65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175160C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3DB9FC6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B8D71D4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54B872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2934AC8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4CAA87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DAD50F1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0D070F7C" w14:textId="77777777" w:rsidR="00887E3D" w:rsidRDefault="00887E3D" w:rsidP="00887E3D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topological_order</w:t>
      </w:r>
      <w:proofErr w:type="spellEnd"/>
      <w:r>
        <w:rPr>
          <w:rFonts w:ascii="Cambria"/>
        </w:rPr>
        <w:t>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62E9CB08" w14:textId="77777777" w:rsidR="00887E3D" w:rsidRDefault="00887E3D" w:rsidP="00887E3D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E1EDA95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40B45674" w14:textId="77777777" w:rsidR="00887E3D" w:rsidRDefault="00887E3D" w:rsidP="00887E3D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61656F30" w14:textId="77777777" w:rsidR="00887E3D" w:rsidRDefault="00887E3D" w:rsidP="00887E3D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0B67767B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dfs</w:t>
      </w:r>
      <w:proofErr w:type="spellEnd"/>
      <w:r>
        <w:rPr>
          <w:rFonts w:ascii="Cambria"/>
        </w:rPr>
        <w:t>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1B3911B2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68984D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2A7BC7C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77F693EC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995AB63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0DDCE00A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8BA8C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1D62579" w14:textId="77777777" w:rsidR="00887E3D" w:rsidRDefault="00887E3D" w:rsidP="00887E3D">
      <w:pPr>
        <w:pStyle w:val="BodyText"/>
        <w:spacing w:before="5"/>
        <w:rPr>
          <w:rFonts w:ascii="Cambria"/>
          <w:sz w:val="29"/>
        </w:rPr>
      </w:pPr>
    </w:p>
    <w:p w14:paraId="2F684456" w14:textId="77777777" w:rsidR="00887E3D" w:rsidRDefault="00887E3D" w:rsidP="00887E3D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4E12659E" w14:textId="77777777" w:rsidR="00887E3D" w:rsidRDefault="00887E3D" w:rsidP="00887E3D">
      <w:pPr>
        <w:pStyle w:val="BodyText"/>
        <w:spacing w:before="9"/>
        <w:rPr>
          <w:rFonts w:ascii="Cambria"/>
          <w:sz w:val="38"/>
        </w:rPr>
      </w:pPr>
    </w:p>
    <w:p w14:paraId="32D13817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proofErr w:type="spellStart"/>
      <w:r>
        <w:rPr>
          <w:rFonts w:ascii="Cambria"/>
        </w:rPr>
        <w:t>AdjacencyMatrix</w:t>
      </w:r>
      <w:proofErr w:type="spellEnd"/>
      <w:r>
        <w:rPr>
          <w:rFonts w:ascii="Cambria"/>
        </w:rPr>
        <w:t>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1F618E18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7C94E9F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7E15C62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1BA214EA" w14:textId="77777777" w:rsidR="00887E3D" w:rsidRDefault="00887E3D" w:rsidP="00887E3D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for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34090B7B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0A498B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57B44DDC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B1BCE22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BFC6B1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proofErr w:type="spell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3C36540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B43A289" w14:textId="77777777" w:rsidR="00887E3D" w:rsidRDefault="00887E3D" w:rsidP="00887E3D">
      <w:pPr>
        <w:pStyle w:val="BodyText"/>
        <w:spacing w:before="5"/>
        <w:rPr>
          <w:rFonts w:ascii="Cambria"/>
          <w:sz w:val="29"/>
        </w:rPr>
      </w:pPr>
    </w:p>
    <w:p w14:paraId="3CBF2881" w14:textId="77777777" w:rsidR="00887E3D" w:rsidRDefault="00887E3D" w:rsidP="00887E3D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topological_order</w:t>
      </w:r>
      <w:proofErr w:type="spellEnd"/>
      <w:r>
        <w:rPr>
          <w:rFonts w:ascii="Cambria"/>
        </w:rPr>
        <w:t>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0C81A25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43D0C3D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150B61F2" w14:textId="77777777" w:rsidR="00887E3D" w:rsidRDefault="00887E3D" w:rsidP="00887E3D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--)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70B935F6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C580F4A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294F332C" w14:textId="77777777" w:rsidR="00887E3D" w:rsidRDefault="00887E3D" w:rsidP="00887E3D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5E6AD5A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39464F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EF2B2D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FC300A0" w14:textId="77777777" w:rsidR="00887E3D" w:rsidRDefault="00887E3D" w:rsidP="00887E3D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6FBC7E6" w14:textId="77777777" w:rsidR="00887E3D" w:rsidRDefault="00887E3D" w:rsidP="00887E3D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20A1FC8" wp14:editId="4971FBCB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0B13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B0BBC69" w14:textId="77777777" w:rsidR="00887E3D" w:rsidRDefault="00887E3D" w:rsidP="00887E3D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4D5872B" wp14:editId="7EAF5016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22A23" id="Ink 76" o:spid="_x0000_s1026" type="#_x0000_t75" style="position:absolute;margin-left:141.35pt;margin-top:102.75pt;width:199.95pt;height:4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8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6A06989" wp14:editId="72FD64E3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72400" id="Ink 53" o:spid="_x0000_s1026" type="#_x0000_t75" style="position:absolute;margin-left:106.3pt;margin-top:99.35pt;width:169.8pt;height:47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0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E145A89" wp14:editId="6DE2468F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A1C7" id="Ink 49" o:spid="_x0000_s1026" type="#_x0000_t75" style="position:absolute;margin-left:63.05pt;margin-top:94.45pt;width:254.65pt;height:47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">
                <v:imagedata r:id="rId52" o:title="" croptop="-1962909f" cropleft="-54656f"/>
              </v:shape>
            </w:pict>
          </mc:Fallback>
        </mc:AlternateContent>
      </w:r>
    </w:p>
    <w:p w14:paraId="4C47E6C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D6D49F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4BA80B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1E9929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8A8E8E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2FC5F3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6DD33F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F1E8D8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22839E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C412B4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B271C8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67DC1E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183AAF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3433BA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554085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3D03AC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66B16D2" w14:textId="77777777" w:rsidR="00887E3D" w:rsidRDefault="00887E3D" w:rsidP="00887E3D">
      <w:pPr>
        <w:pStyle w:val="BodyText"/>
        <w:rPr>
          <w:rFonts w:ascii="Cambria"/>
          <w:sz w:val="33"/>
        </w:rPr>
      </w:pPr>
    </w:p>
    <w:p w14:paraId="755730CE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CF849B8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30ED7D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07B7EAE9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9F7E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5866" w14:textId="77777777" w:rsidR="00887E3D" w:rsidRDefault="00887E3D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20AA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35BB9542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7859C9AF" w14:textId="77777777" w:rsidR="00887E3D" w:rsidRDefault="00887E3D" w:rsidP="00887E3D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79B2E12" w14:textId="77777777" w:rsidR="00887E3D" w:rsidRDefault="00887E3D" w:rsidP="00887E3D">
      <w:pPr>
        <w:pStyle w:val="BodyText"/>
        <w:spacing w:before="2"/>
        <w:rPr>
          <w:rFonts w:ascii="Cambria"/>
          <w:b/>
        </w:rPr>
      </w:pPr>
    </w:p>
    <w:p w14:paraId="074326CF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6348481" w14:textId="77777777" w:rsidR="00887E3D" w:rsidRDefault="00887E3D" w:rsidP="00887E3D">
      <w:pPr>
        <w:pStyle w:val="BodyText"/>
        <w:spacing w:before="10"/>
        <w:rPr>
          <w:rFonts w:ascii="Cambria"/>
          <w:b/>
          <w:sz w:val="21"/>
        </w:rPr>
      </w:pPr>
    </w:p>
    <w:p w14:paraId="17CC1046" w14:textId="77777777" w:rsidR="00887E3D" w:rsidRDefault="00887E3D" w:rsidP="00887E3D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0A9904E1" w14:textId="77777777" w:rsidR="00887E3D" w:rsidRDefault="00887E3D" w:rsidP="00887E3D">
      <w:pPr>
        <w:pStyle w:val="BodyText"/>
        <w:rPr>
          <w:sz w:val="26"/>
        </w:rPr>
      </w:pPr>
    </w:p>
    <w:p w14:paraId="2B5CEF1A" w14:textId="77777777" w:rsidR="00887E3D" w:rsidRDefault="00887E3D" w:rsidP="00887E3D">
      <w:pPr>
        <w:pStyle w:val="BodyText"/>
        <w:spacing w:before="11"/>
        <w:rPr>
          <w:sz w:val="21"/>
        </w:rPr>
      </w:pPr>
    </w:p>
    <w:p w14:paraId="274D773D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61E41AE0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06E7FAAA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0C8805D5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9546716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1603A55D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4EBA99E" w14:textId="77777777" w:rsidR="00887E3D" w:rsidRDefault="00887E3D" w:rsidP="00887E3D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7FD6DB26" w14:textId="77777777" w:rsidR="00887E3D" w:rsidRDefault="00887E3D" w:rsidP="00887E3D">
      <w:pPr>
        <w:pStyle w:val="BodyText"/>
        <w:rPr>
          <w:sz w:val="26"/>
        </w:rPr>
      </w:pPr>
    </w:p>
    <w:p w14:paraId="70A24F51" w14:textId="77777777" w:rsidR="00887E3D" w:rsidRDefault="00887E3D" w:rsidP="00887E3D">
      <w:pPr>
        <w:pStyle w:val="BodyText"/>
      </w:pPr>
    </w:p>
    <w:p w14:paraId="1DC9C2D9" w14:textId="77777777" w:rsidR="00887E3D" w:rsidRDefault="00887E3D" w:rsidP="00887E3D">
      <w:pPr>
        <w:ind w:left="422"/>
        <w:rPr>
          <w:sz w:val="24"/>
        </w:rPr>
      </w:pPr>
      <w:r>
        <w:rPr>
          <w:sz w:val="24"/>
        </w:rPr>
        <w:t>BFS</w:t>
      </w:r>
    </w:p>
    <w:p w14:paraId="6044D260" w14:textId="77777777" w:rsidR="00887E3D" w:rsidRDefault="00887E3D" w:rsidP="00887E3D">
      <w:pPr>
        <w:pStyle w:val="BodyText"/>
        <w:rPr>
          <w:sz w:val="24"/>
        </w:rPr>
      </w:pPr>
    </w:p>
    <w:p w14:paraId="4B479B05" w14:textId="77777777" w:rsidR="00887E3D" w:rsidRDefault="00887E3D" w:rsidP="00887E3D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1512E91C" w14:textId="77777777" w:rsidR="00887E3D" w:rsidRDefault="00887E3D" w:rsidP="00887E3D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118585EE" w14:textId="77777777" w:rsidR="00887E3D" w:rsidRDefault="00887E3D" w:rsidP="00887E3D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A6FBC20" w14:textId="77777777" w:rsidR="00887E3D" w:rsidRDefault="00887E3D" w:rsidP="00887E3D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3B90E819" w14:textId="77777777" w:rsidR="00887E3D" w:rsidRDefault="00887E3D" w:rsidP="00887E3D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4124E411" w14:textId="77777777" w:rsidR="00887E3D" w:rsidRDefault="00887E3D" w:rsidP="00887E3D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3F4E49FA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78C194" w14:textId="77777777" w:rsidR="00887E3D" w:rsidRDefault="00887E3D" w:rsidP="00887E3D">
      <w:pPr>
        <w:pStyle w:val="BodyText"/>
        <w:rPr>
          <w:sz w:val="20"/>
        </w:rPr>
      </w:pPr>
    </w:p>
    <w:p w14:paraId="68A728B9" w14:textId="77777777" w:rsidR="00887E3D" w:rsidRDefault="00887E3D" w:rsidP="00887E3D">
      <w:pPr>
        <w:pStyle w:val="BodyText"/>
        <w:spacing w:before="9"/>
        <w:rPr>
          <w:sz w:val="18"/>
        </w:rPr>
      </w:pPr>
    </w:p>
    <w:p w14:paraId="6FD238DD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6EDC798F" w14:textId="77777777" w:rsidR="00887E3D" w:rsidRDefault="00887E3D" w:rsidP="00887E3D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1B3045C8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25F1D39D" w14:textId="77777777" w:rsidR="00887E3D" w:rsidRDefault="00887E3D" w:rsidP="00887E3D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494FEC3A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A263DC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81C7A18" w14:textId="77777777" w:rsidR="00887E3D" w:rsidRDefault="00887E3D" w:rsidP="00887E3D">
      <w:pPr>
        <w:pStyle w:val="BodyText"/>
        <w:spacing w:before="5"/>
        <w:rPr>
          <w:rFonts w:ascii="Cambria"/>
          <w:sz w:val="29"/>
        </w:rPr>
      </w:pPr>
    </w:p>
    <w:p w14:paraId="0784C828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0BFF6D6B" w14:textId="77777777" w:rsidR="00887E3D" w:rsidRDefault="00887E3D" w:rsidP="00887E3D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61154EE7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980D42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E56B228" w14:textId="77777777" w:rsidR="00887E3D" w:rsidRDefault="00887E3D" w:rsidP="00887E3D">
      <w:pPr>
        <w:pStyle w:val="BodyText"/>
        <w:spacing w:before="7"/>
        <w:rPr>
          <w:rFonts w:ascii="Cambria"/>
          <w:sz w:val="29"/>
        </w:rPr>
      </w:pPr>
    </w:p>
    <w:p w14:paraId="4EFD7CE6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DAD719F" w14:textId="77777777" w:rsidR="00887E3D" w:rsidRDefault="00887E3D" w:rsidP="00887E3D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31ECDA72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668520A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C428D52" w14:textId="77777777" w:rsidR="00887E3D" w:rsidRDefault="00887E3D" w:rsidP="00887E3D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403456C9" w14:textId="77777777" w:rsidR="00887E3D" w:rsidRDefault="00887E3D" w:rsidP="00887E3D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2F22840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EFEE0D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630362ED" w14:textId="77777777" w:rsidR="00887E3D" w:rsidRDefault="00887E3D" w:rsidP="00887E3D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13F7165C" w14:textId="77777777" w:rsidR="00887E3D" w:rsidRDefault="00887E3D" w:rsidP="00887E3D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*)malloc(n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09218F5B" w14:textId="77777777" w:rsidR="00887E3D" w:rsidRDefault="00887E3D" w:rsidP="00887E3D">
      <w:pPr>
        <w:spacing w:line="424" w:lineRule="auto"/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8557EB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018AC59D" w14:textId="77777777" w:rsidR="00887E3D" w:rsidRDefault="00887E3D" w:rsidP="00887E3D">
      <w:pPr>
        <w:pStyle w:val="BodyText"/>
        <w:rPr>
          <w:rFonts w:ascii="Cambria"/>
          <w:sz w:val="18"/>
        </w:rPr>
      </w:pPr>
    </w:p>
    <w:p w14:paraId="43CBD973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E61DA34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0AFD08DC" w14:textId="77777777" w:rsidR="00887E3D" w:rsidRDefault="00887E3D" w:rsidP="00887E3D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8499F17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B68ED8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36E1CE7" w14:textId="77777777" w:rsidR="00887E3D" w:rsidRDefault="00887E3D" w:rsidP="00887E3D">
      <w:pPr>
        <w:pStyle w:val="BodyText"/>
        <w:spacing w:before="6"/>
        <w:rPr>
          <w:rFonts w:ascii="Cambria"/>
          <w:sz w:val="29"/>
        </w:rPr>
      </w:pPr>
    </w:p>
    <w:p w14:paraId="6257AC39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876EC8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5D17D6" w14:textId="77777777" w:rsidR="00887E3D" w:rsidRDefault="00887E3D" w:rsidP="00887E3D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 xml:space="preserve">(struct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3F68654D" w14:textId="77777777" w:rsidR="00887E3D" w:rsidRDefault="00887E3D" w:rsidP="00887E3D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23031EC7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9C09009" w14:textId="77777777" w:rsidR="00887E3D" w:rsidRDefault="00887E3D" w:rsidP="00887E3D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B6277A4" w14:textId="77777777" w:rsidR="00887E3D" w:rsidRDefault="00887E3D" w:rsidP="00887E3D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B94CEA2" w14:textId="77777777" w:rsidR="00887E3D" w:rsidRDefault="00887E3D" w:rsidP="00887E3D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6C7E0A9" w14:textId="77777777" w:rsidR="00887E3D" w:rsidRDefault="00887E3D" w:rsidP="00887E3D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1D029BFF" w14:textId="77777777" w:rsidR="00887E3D" w:rsidRDefault="00887E3D" w:rsidP="00887E3D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08274EFF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70E3971" w14:textId="77777777" w:rsidR="00887E3D" w:rsidRDefault="00887E3D" w:rsidP="00887E3D">
      <w:pPr>
        <w:spacing w:line="257" w:lineRule="exact"/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BE95B8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55827C60" w14:textId="77777777" w:rsidR="00887E3D" w:rsidRDefault="00887E3D" w:rsidP="00887E3D">
      <w:pPr>
        <w:pStyle w:val="BodyText"/>
        <w:rPr>
          <w:rFonts w:ascii="Cambria"/>
          <w:sz w:val="18"/>
        </w:rPr>
      </w:pPr>
    </w:p>
    <w:p w14:paraId="09EA4220" w14:textId="77777777" w:rsidR="00887E3D" w:rsidRDefault="00887E3D" w:rsidP="00887E3D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7AF77188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1CB592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1290D6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F42480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07292BA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17B6CE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70D69E2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28A3AAAA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9D71201" w14:textId="77777777" w:rsidR="00887E3D" w:rsidRDefault="00887E3D" w:rsidP="00887E3D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3ADA6676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67999C40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0B0C25DC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6C151DE5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128C425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13F96CED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62D47D63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0CDB3AA3" w14:textId="77777777" w:rsidR="00887E3D" w:rsidRDefault="00887E3D" w:rsidP="00887E3D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51653E27" w14:textId="77777777" w:rsidR="00887E3D" w:rsidRDefault="00887E3D" w:rsidP="00887E3D">
      <w:pPr>
        <w:pStyle w:val="BodyText"/>
        <w:spacing w:before="10"/>
        <w:rPr>
          <w:rFonts w:ascii="Cambria"/>
          <w:sz w:val="38"/>
        </w:rPr>
      </w:pPr>
    </w:p>
    <w:p w14:paraId="340E4E30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23DA501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940701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8189FA9" w14:textId="77777777" w:rsidR="00887E3D" w:rsidRDefault="00887E3D" w:rsidP="00887E3D">
      <w:pPr>
        <w:pStyle w:val="BodyText"/>
        <w:spacing w:before="4"/>
        <w:rPr>
          <w:rFonts w:ascii="Cambria"/>
          <w:sz w:val="29"/>
        </w:rPr>
      </w:pPr>
    </w:p>
    <w:p w14:paraId="33B1DB8E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4940A32A" w14:textId="77777777" w:rsidR="00887E3D" w:rsidRDefault="00887E3D" w:rsidP="00887E3D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4FC04E29" w14:textId="77777777" w:rsidR="00887E3D" w:rsidRDefault="00887E3D" w:rsidP="00887E3D">
      <w:pPr>
        <w:pStyle w:val="BodyText"/>
        <w:rPr>
          <w:sz w:val="24"/>
        </w:rPr>
      </w:pPr>
    </w:p>
    <w:p w14:paraId="1F8354D0" w14:textId="77777777" w:rsidR="00887E3D" w:rsidRDefault="00887E3D" w:rsidP="00887E3D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0C5961D8" w14:textId="77777777" w:rsidR="00887E3D" w:rsidRDefault="00887E3D" w:rsidP="00887E3D">
      <w:pPr>
        <w:spacing w:line="427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0B4A5F" w14:textId="77777777" w:rsidR="00887E3D" w:rsidRDefault="00887E3D" w:rsidP="00887E3D">
      <w:pPr>
        <w:pStyle w:val="BodyText"/>
        <w:rPr>
          <w:sz w:val="20"/>
        </w:rPr>
      </w:pPr>
    </w:p>
    <w:p w14:paraId="3831137A" w14:textId="77777777" w:rsidR="00887E3D" w:rsidRDefault="00887E3D" w:rsidP="00887E3D">
      <w:pPr>
        <w:pStyle w:val="BodyText"/>
        <w:rPr>
          <w:sz w:val="19"/>
        </w:rPr>
      </w:pPr>
    </w:p>
    <w:p w14:paraId="4DC4F78D" w14:textId="77777777" w:rsidR="00887E3D" w:rsidRDefault="00887E3D" w:rsidP="00887E3D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1859B9F6" w14:textId="77777777" w:rsidR="00887E3D" w:rsidRDefault="00887E3D" w:rsidP="00887E3D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453FCEC2" w14:textId="77777777" w:rsidR="00887E3D" w:rsidRDefault="00887E3D" w:rsidP="00887E3D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3BEBD1C0" w14:textId="77777777" w:rsidR="00887E3D" w:rsidRDefault="00887E3D" w:rsidP="00887E3D">
      <w:pPr>
        <w:pStyle w:val="BodyText"/>
        <w:rPr>
          <w:sz w:val="24"/>
        </w:rPr>
      </w:pPr>
    </w:p>
    <w:p w14:paraId="60DA9474" w14:textId="77777777" w:rsidR="00887E3D" w:rsidRDefault="00887E3D" w:rsidP="00887E3D">
      <w:pPr>
        <w:pStyle w:val="BodyText"/>
        <w:rPr>
          <w:sz w:val="32"/>
        </w:rPr>
      </w:pPr>
    </w:p>
    <w:p w14:paraId="3C7E20F3" w14:textId="77777777" w:rsidR="00887E3D" w:rsidRDefault="00887E3D" w:rsidP="00887E3D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adjMatrix</w:t>
      </w:r>
      <w:proofErr w:type="spellEnd"/>
      <w:r>
        <w:rPr>
          <w:color w:val="212121"/>
        </w:rPr>
        <w:t>()</w:t>
      </w:r>
    </w:p>
    <w:p w14:paraId="4DC2D8F4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709D7D7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5FAA2CB8" w14:textId="77777777" w:rsidR="00887E3D" w:rsidRDefault="00887E3D" w:rsidP="00887E3D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E8271FA" w14:textId="77777777" w:rsidR="00887E3D" w:rsidRDefault="00887E3D" w:rsidP="00887E3D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0D5B4337" w14:textId="77777777" w:rsidR="00887E3D" w:rsidRDefault="00887E3D" w:rsidP="00887E3D">
      <w:pPr>
        <w:pStyle w:val="BodyText"/>
        <w:spacing w:before="198" w:line="424" w:lineRule="auto"/>
        <w:ind w:left="710" w:right="6967" w:firstLine="2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012E3BB9" w14:textId="77777777" w:rsidR="00887E3D" w:rsidRDefault="00887E3D" w:rsidP="00887E3D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65B5D829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0C328054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0871D6E2" w14:textId="77777777" w:rsidR="00887E3D" w:rsidRDefault="00887E3D" w:rsidP="00887E3D">
      <w:pPr>
        <w:pStyle w:val="BodyText"/>
        <w:rPr>
          <w:sz w:val="24"/>
        </w:rPr>
      </w:pPr>
    </w:p>
    <w:p w14:paraId="124D50B4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3B1DD080" w14:textId="77777777" w:rsidR="00887E3D" w:rsidRDefault="00887E3D" w:rsidP="00887E3D">
      <w:pPr>
        <w:pStyle w:val="BodyText"/>
        <w:spacing w:line="424" w:lineRule="auto"/>
        <w:ind w:left="466" w:right="5345"/>
      </w:pPr>
      <w:r>
        <w:rPr>
          <w:color w:val="212121"/>
        </w:rPr>
        <w:t xml:space="preserve">G-&gt;Adj = (int**)malloc((G-&gt;V)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1D48071" w14:textId="77777777" w:rsidR="00887E3D" w:rsidRDefault="00887E3D" w:rsidP="00887E3D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50501C88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2C637111" w14:textId="77777777" w:rsidR="00887E3D" w:rsidRDefault="00887E3D" w:rsidP="00887E3D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DF5539E" w14:textId="77777777" w:rsidR="00887E3D" w:rsidRDefault="00887E3D" w:rsidP="00887E3D">
      <w:pPr>
        <w:pStyle w:val="BodyText"/>
        <w:rPr>
          <w:sz w:val="24"/>
        </w:rPr>
      </w:pPr>
    </w:p>
    <w:p w14:paraId="4795C850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58327EE6" w14:textId="77777777" w:rsidR="00887E3D" w:rsidRDefault="00887E3D" w:rsidP="00887E3D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243B3598" w14:textId="77777777" w:rsidR="00887E3D" w:rsidRDefault="00887E3D" w:rsidP="00887E3D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E83BB40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6EB32E1C" w14:textId="77777777" w:rsidR="00887E3D" w:rsidRDefault="00887E3D" w:rsidP="00887E3D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6AFCDA49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014F14F0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51E2FCC0" w14:textId="77777777" w:rsidR="00887E3D" w:rsidRDefault="00887E3D" w:rsidP="00887E3D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C07291F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9C14143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5F16741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9130022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F8D1D2" w14:textId="77777777" w:rsidR="00887E3D" w:rsidRDefault="00887E3D" w:rsidP="00887E3D">
      <w:pPr>
        <w:pStyle w:val="BodyText"/>
        <w:rPr>
          <w:sz w:val="20"/>
        </w:rPr>
      </w:pPr>
    </w:p>
    <w:p w14:paraId="5C964B57" w14:textId="77777777" w:rsidR="00887E3D" w:rsidRDefault="00887E3D" w:rsidP="00887E3D">
      <w:pPr>
        <w:pStyle w:val="BodyText"/>
        <w:rPr>
          <w:sz w:val="19"/>
        </w:rPr>
      </w:pPr>
    </w:p>
    <w:p w14:paraId="0CD53195" w14:textId="77777777" w:rsidR="00887E3D" w:rsidRDefault="00887E3D" w:rsidP="00887E3D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69DBE6F6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438504C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6F6D40C8" w14:textId="77777777" w:rsidR="00887E3D" w:rsidRDefault="00887E3D" w:rsidP="00887E3D">
      <w:pPr>
        <w:pStyle w:val="BodyText"/>
        <w:rPr>
          <w:sz w:val="20"/>
        </w:rPr>
      </w:pPr>
    </w:p>
    <w:p w14:paraId="4D5B3C4E" w14:textId="77777777" w:rsidR="00887E3D" w:rsidRDefault="00887E3D" w:rsidP="00887E3D">
      <w:pPr>
        <w:pStyle w:val="BodyText"/>
        <w:spacing w:before="10"/>
        <w:rPr>
          <w:sz w:val="27"/>
        </w:rPr>
      </w:pPr>
    </w:p>
    <w:p w14:paraId="40255BB8" w14:textId="77777777" w:rsidR="00887E3D" w:rsidRDefault="00887E3D" w:rsidP="00887E3D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743C8472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0B20B1D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5961418F" w14:textId="77777777" w:rsidR="00887E3D" w:rsidRDefault="00887E3D" w:rsidP="00887E3D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031CE59E" w14:textId="77777777" w:rsidR="00887E3D" w:rsidRDefault="00887E3D" w:rsidP="00887E3D">
      <w:pPr>
        <w:pStyle w:val="BodyText"/>
        <w:rPr>
          <w:sz w:val="20"/>
        </w:rPr>
      </w:pPr>
    </w:p>
    <w:p w14:paraId="06A189A3" w14:textId="77777777" w:rsidR="00887E3D" w:rsidRDefault="00887E3D" w:rsidP="00887E3D">
      <w:pPr>
        <w:pStyle w:val="BodyText"/>
        <w:spacing w:before="5"/>
        <w:rPr>
          <w:sz w:val="28"/>
        </w:rPr>
      </w:pPr>
    </w:p>
    <w:p w14:paraId="7E29DE46" w14:textId="77777777" w:rsidR="00887E3D" w:rsidRDefault="00887E3D" w:rsidP="00887E3D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27410CC5" w14:textId="77777777" w:rsidR="00887E3D" w:rsidRDefault="00887E3D" w:rsidP="00887E3D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0593BB1C" w14:textId="77777777" w:rsidR="00887E3D" w:rsidRDefault="00887E3D" w:rsidP="00887E3D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0F7DD6F9" w14:textId="77777777" w:rsidR="00887E3D" w:rsidRDefault="00887E3D" w:rsidP="00887E3D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69ACD1F7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25FFE3D2" w14:textId="77777777" w:rsidR="00887E3D" w:rsidRDefault="00887E3D" w:rsidP="00887E3D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64D3C920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BD7C8A9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039D4CA" w14:textId="77777777" w:rsidR="00887E3D" w:rsidRDefault="00887E3D" w:rsidP="00887E3D">
      <w:pPr>
        <w:pStyle w:val="BodyText"/>
        <w:rPr>
          <w:sz w:val="20"/>
        </w:rPr>
      </w:pPr>
    </w:p>
    <w:p w14:paraId="15A4F13F" w14:textId="77777777" w:rsidR="00887E3D" w:rsidRDefault="00887E3D" w:rsidP="00887E3D">
      <w:pPr>
        <w:pStyle w:val="BodyText"/>
        <w:spacing w:before="10"/>
        <w:rPr>
          <w:sz w:val="27"/>
        </w:rPr>
      </w:pPr>
    </w:p>
    <w:p w14:paraId="73C7C9A3" w14:textId="77777777" w:rsidR="00887E3D" w:rsidRDefault="00887E3D" w:rsidP="00887E3D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528F648E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62117C9E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53E69BDA" w14:textId="77777777" w:rsidR="00887E3D" w:rsidRDefault="00887E3D" w:rsidP="00887E3D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0F5EDF5" w14:textId="77777777" w:rsidR="00887E3D" w:rsidRDefault="00887E3D" w:rsidP="00887E3D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5B6C233" w14:textId="77777777" w:rsidR="00887E3D" w:rsidRDefault="00887E3D" w:rsidP="00887E3D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44CB1C" w14:textId="77777777" w:rsidR="00887E3D" w:rsidRDefault="00887E3D" w:rsidP="00887E3D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1D30CDF0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74591EB7" w14:textId="77777777" w:rsidR="00887E3D" w:rsidRDefault="00887E3D" w:rsidP="00887E3D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9FC4AF8" w14:textId="77777777" w:rsidR="00887E3D" w:rsidRDefault="00887E3D" w:rsidP="00887E3D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ED4C290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339108A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7F3C4C48" w14:textId="77777777" w:rsidR="00887E3D" w:rsidRDefault="00887E3D" w:rsidP="00887E3D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47514E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606ED96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D55B93" w14:textId="77777777" w:rsidR="00887E3D" w:rsidRDefault="00887E3D" w:rsidP="00887E3D">
      <w:pPr>
        <w:pStyle w:val="BodyText"/>
        <w:rPr>
          <w:sz w:val="20"/>
        </w:rPr>
      </w:pPr>
    </w:p>
    <w:p w14:paraId="6E26E633" w14:textId="77777777" w:rsidR="00887E3D" w:rsidRDefault="00887E3D" w:rsidP="00887E3D">
      <w:pPr>
        <w:pStyle w:val="BodyText"/>
        <w:rPr>
          <w:sz w:val="19"/>
        </w:rPr>
      </w:pPr>
    </w:p>
    <w:p w14:paraId="655A1D86" w14:textId="77777777" w:rsidR="00887E3D" w:rsidRDefault="00887E3D" w:rsidP="00887E3D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adjMatrix</w:t>
      </w:r>
      <w:proofErr w:type="spellEnd"/>
      <w:r>
        <w:rPr>
          <w:color w:val="212121"/>
        </w:rPr>
        <w:t>();</w:t>
      </w:r>
    </w:p>
    <w:p w14:paraId="4D2B8634" w14:textId="77777777" w:rsidR="00887E3D" w:rsidRDefault="00887E3D" w:rsidP="00887E3D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19C861A5" w14:textId="77777777" w:rsidR="00887E3D" w:rsidRDefault="00887E3D" w:rsidP="00887E3D">
      <w:pPr>
        <w:pStyle w:val="BodyText"/>
        <w:spacing w:before="10"/>
        <w:rPr>
          <w:sz w:val="8"/>
        </w:rPr>
      </w:pPr>
    </w:p>
    <w:p w14:paraId="3756A7DF" w14:textId="77777777" w:rsidR="00887E3D" w:rsidRDefault="00887E3D" w:rsidP="00887E3D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1272E0F1" w14:textId="77777777" w:rsidR="00887E3D" w:rsidRDefault="00887E3D" w:rsidP="00887E3D">
      <w:pPr>
        <w:pStyle w:val="BodyText"/>
        <w:rPr>
          <w:sz w:val="24"/>
        </w:rPr>
      </w:pPr>
    </w:p>
    <w:p w14:paraId="5C2C499A" w14:textId="77777777" w:rsidR="00887E3D" w:rsidRDefault="00887E3D" w:rsidP="00887E3D">
      <w:pPr>
        <w:pStyle w:val="BodyText"/>
        <w:rPr>
          <w:sz w:val="24"/>
        </w:rPr>
      </w:pPr>
    </w:p>
    <w:p w14:paraId="2A1080CC" w14:textId="77777777" w:rsidR="00887E3D" w:rsidRDefault="00887E3D" w:rsidP="00887E3D">
      <w:pPr>
        <w:pStyle w:val="BodyText"/>
        <w:rPr>
          <w:sz w:val="24"/>
        </w:rPr>
      </w:pPr>
    </w:p>
    <w:p w14:paraId="5629E282" w14:textId="77777777" w:rsidR="00887E3D" w:rsidRDefault="00887E3D" w:rsidP="00887E3D">
      <w:pPr>
        <w:pStyle w:val="BodyText"/>
        <w:spacing w:before="10"/>
        <w:rPr>
          <w:sz w:val="23"/>
        </w:rPr>
      </w:pPr>
    </w:p>
    <w:p w14:paraId="1FE36B3F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72961771" w14:textId="77777777" w:rsidR="00887E3D" w:rsidRDefault="00887E3D" w:rsidP="00887E3D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CB9C17B" wp14:editId="1D4043F5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457BD14A" wp14:editId="3A18E212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E35CD" w14:textId="77777777" w:rsidR="00887E3D" w:rsidRDefault="00887E3D" w:rsidP="00887E3D">
      <w:pPr>
        <w:pStyle w:val="BodyText"/>
        <w:spacing w:before="10"/>
        <w:rPr>
          <w:rFonts w:ascii="Cambria"/>
          <w:sz w:val="10"/>
        </w:rPr>
      </w:pPr>
    </w:p>
    <w:p w14:paraId="5332B4B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B4CAA8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735DA4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80481B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FF1C0E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881E27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9DAB25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5F7D6A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FF15BA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955802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022A01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B63EA6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324EBD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A77FFA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897893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8775A1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5C737A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6AE2C8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2EFE9E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8EC093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22B8BA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B9A823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182DA1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3F66BD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F94FBB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188792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B9DEFA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4FF524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2033BC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11891D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6A0A5F3" w14:textId="77777777" w:rsidR="00887E3D" w:rsidRDefault="00887E3D" w:rsidP="00887E3D">
      <w:pPr>
        <w:pStyle w:val="BodyText"/>
        <w:spacing w:before="8"/>
        <w:rPr>
          <w:rFonts w:ascii="Cambria"/>
          <w:sz w:val="30"/>
        </w:rPr>
      </w:pPr>
    </w:p>
    <w:p w14:paraId="6C0B2D06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CB1F8B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85BB64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F729F06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B4BB61E" w14:textId="77777777" w:rsidR="00887E3D" w:rsidRDefault="00887E3D" w:rsidP="00887E3D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0FE1C488" w14:textId="77777777" w:rsidTr="00237261">
        <w:trPr>
          <w:trHeight w:val="347"/>
        </w:trPr>
        <w:tc>
          <w:tcPr>
            <w:tcW w:w="1704" w:type="dxa"/>
          </w:tcPr>
          <w:p w14:paraId="5296905D" w14:textId="77777777" w:rsidR="00887E3D" w:rsidRDefault="00887E3D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752D162D" w14:textId="77777777" w:rsidR="00887E3D" w:rsidRDefault="00887E3D" w:rsidP="00237261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5DB8A6BF" w14:textId="77777777" w:rsidR="00887E3D" w:rsidRDefault="00887E3D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633D5265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428EE759" w14:textId="77777777" w:rsidR="00887E3D" w:rsidRDefault="00887E3D" w:rsidP="00887E3D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7F4E286E" w14:textId="77777777" w:rsidR="00887E3D" w:rsidRDefault="00887E3D" w:rsidP="00887E3D">
      <w:pPr>
        <w:pStyle w:val="BodyText"/>
        <w:rPr>
          <w:rFonts w:ascii="Cambria"/>
          <w:b/>
          <w:sz w:val="33"/>
        </w:rPr>
      </w:pPr>
    </w:p>
    <w:p w14:paraId="747201C3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54BA9524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14F8774C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B0563B2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38CE6946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61A97274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C98A5AE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718E05F" w14:textId="77777777" w:rsidR="00887E3D" w:rsidRDefault="00887E3D" w:rsidP="00887E3D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20648663" w14:textId="77777777" w:rsidR="00887E3D" w:rsidRDefault="00887E3D" w:rsidP="00887E3D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B8450B1" w14:textId="77777777" w:rsidR="00887E3D" w:rsidRDefault="00887E3D" w:rsidP="00887E3D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2E187024" w14:textId="77777777" w:rsidR="00887E3D" w:rsidRDefault="00887E3D" w:rsidP="00887E3D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A92E6BF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70AB2D23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71EF8C60" w14:textId="77777777" w:rsidR="00887E3D" w:rsidRDefault="00887E3D" w:rsidP="00887E3D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0DE9380A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17802B" w14:textId="77777777" w:rsidR="00887E3D" w:rsidRDefault="00887E3D" w:rsidP="00887E3D">
      <w:pPr>
        <w:pStyle w:val="BodyText"/>
        <w:rPr>
          <w:sz w:val="20"/>
        </w:rPr>
      </w:pPr>
    </w:p>
    <w:p w14:paraId="6B9CD5B9" w14:textId="77777777" w:rsidR="00887E3D" w:rsidRDefault="00887E3D" w:rsidP="00887E3D">
      <w:pPr>
        <w:pStyle w:val="BodyText"/>
        <w:spacing w:before="9"/>
        <w:rPr>
          <w:sz w:val="18"/>
        </w:rPr>
      </w:pPr>
    </w:p>
    <w:p w14:paraId="7AC00DD1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34DF159E" w14:textId="77777777" w:rsidR="00887E3D" w:rsidRDefault="00887E3D" w:rsidP="00887E3D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6D4D30A1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454F6F59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36F81A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7CE833E" w14:textId="77777777" w:rsidR="00887E3D" w:rsidRDefault="00887E3D" w:rsidP="00887E3D">
      <w:pPr>
        <w:pStyle w:val="BodyText"/>
        <w:spacing w:before="8"/>
        <w:rPr>
          <w:rFonts w:ascii="Cambria"/>
          <w:sz w:val="29"/>
        </w:rPr>
      </w:pPr>
    </w:p>
    <w:p w14:paraId="088DC09C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4122E768" w14:textId="77777777" w:rsidR="00887E3D" w:rsidRDefault="00887E3D" w:rsidP="00887E3D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7314463D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6BD77A9C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487949A" w14:textId="77777777" w:rsidR="00887E3D" w:rsidRDefault="00887E3D" w:rsidP="00887E3D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205CC15F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217322CB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590A91F2" w14:textId="77777777" w:rsidR="00887E3D" w:rsidRDefault="00887E3D" w:rsidP="00887E3D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8DE6B5" w14:textId="77777777" w:rsidR="00887E3D" w:rsidRDefault="00887E3D" w:rsidP="00887E3D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2FD84F8C" w14:textId="77777777" w:rsidR="00887E3D" w:rsidRDefault="00887E3D" w:rsidP="00887E3D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187084A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2F9CD501" w14:textId="77777777" w:rsidR="00887E3D" w:rsidRDefault="00887E3D" w:rsidP="00887E3D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2EA449E7" w14:textId="77777777" w:rsidR="00887E3D" w:rsidRDefault="00887E3D" w:rsidP="00887E3D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*)malloc(n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6FB3E1C8" w14:textId="77777777" w:rsidR="00887E3D" w:rsidRDefault="00887E3D" w:rsidP="00887E3D">
      <w:pPr>
        <w:pStyle w:val="BodyText"/>
        <w:spacing w:before="9"/>
        <w:rPr>
          <w:rFonts w:ascii="Cambria"/>
          <w:sz w:val="38"/>
        </w:rPr>
      </w:pPr>
    </w:p>
    <w:p w14:paraId="62E99EB4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377A52B5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AC3B222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95AE05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3941F6B2" w14:textId="77777777" w:rsidR="00887E3D" w:rsidRDefault="00887E3D" w:rsidP="00887E3D">
      <w:pPr>
        <w:pStyle w:val="BodyText"/>
        <w:rPr>
          <w:rFonts w:ascii="Cambria"/>
          <w:sz w:val="18"/>
        </w:rPr>
      </w:pPr>
    </w:p>
    <w:p w14:paraId="32A1CE53" w14:textId="77777777" w:rsidR="00887E3D" w:rsidRDefault="00887E3D" w:rsidP="00887E3D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047520D2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C78C38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FF1BE19" w14:textId="77777777" w:rsidR="00887E3D" w:rsidRDefault="00887E3D" w:rsidP="00887E3D">
      <w:pPr>
        <w:pStyle w:val="BodyText"/>
        <w:spacing w:before="5"/>
        <w:rPr>
          <w:rFonts w:ascii="Cambria"/>
          <w:sz w:val="29"/>
        </w:rPr>
      </w:pPr>
    </w:p>
    <w:p w14:paraId="5816BDCA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B7BE01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51FB1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61BC9D4" w14:textId="77777777" w:rsidR="00887E3D" w:rsidRDefault="00887E3D" w:rsidP="00887E3D">
      <w:pPr>
        <w:pStyle w:val="BodyText"/>
        <w:spacing w:before="7"/>
        <w:rPr>
          <w:rFonts w:ascii="Cambria"/>
          <w:sz w:val="29"/>
        </w:rPr>
      </w:pPr>
    </w:p>
    <w:p w14:paraId="431A7D44" w14:textId="77777777" w:rsidR="00887E3D" w:rsidRDefault="00887E3D" w:rsidP="00887E3D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 xml:space="preserve">(struct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6A447CD5" w14:textId="77777777" w:rsidR="00887E3D" w:rsidRDefault="00887E3D" w:rsidP="00887E3D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6075DD21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4B12E74" w14:textId="77777777" w:rsidR="00887E3D" w:rsidRDefault="00887E3D" w:rsidP="00887E3D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3C4FEE75" w14:textId="77777777" w:rsidR="00887E3D" w:rsidRDefault="00887E3D" w:rsidP="00887E3D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617BE1EF" w14:textId="77777777" w:rsidR="00887E3D" w:rsidRDefault="00887E3D" w:rsidP="00887E3D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8976916" w14:textId="77777777" w:rsidR="00887E3D" w:rsidRDefault="00887E3D" w:rsidP="00887E3D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13A753FA" w14:textId="77777777" w:rsidR="00887E3D" w:rsidRDefault="00887E3D" w:rsidP="00887E3D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54D4F47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51E705C6" w14:textId="77777777" w:rsidR="00887E3D" w:rsidRDefault="00887E3D" w:rsidP="00887E3D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26D55280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0CABC9C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B28AC8" w14:textId="77777777" w:rsidR="00887E3D" w:rsidRDefault="00887E3D" w:rsidP="00887E3D">
      <w:pPr>
        <w:pStyle w:val="BodyText"/>
        <w:rPr>
          <w:rFonts w:ascii="Cambria"/>
          <w:sz w:val="20"/>
        </w:rPr>
      </w:pPr>
    </w:p>
    <w:p w14:paraId="4882F9E4" w14:textId="77777777" w:rsidR="00887E3D" w:rsidRDefault="00887E3D" w:rsidP="00887E3D">
      <w:pPr>
        <w:pStyle w:val="BodyText"/>
        <w:rPr>
          <w:rFonts w:ascii="Cambria"/>
          <w:sz w:val="18"/>
        </w:rPr>
      </w:pPr>
    </w:p>
    <w:p w14:paraId="63B9747F" w14:textId="77777777" w:rsidR="00887E3D" w:rsidRDefault="00887E3D" w:rsidP="00887E3D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5CB70FB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5E2C8AD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83995F4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43A63E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F1803A3" w14:textId="77777777" w:rsidR="00887E3D" w:rsidRDefault="00887E3D" w:rsidP="00887E3D">
      <w:pPr>
        <w:pStyle w:val="BodyText"/>
        <w:spacing w:before="5"/>
        <w:rPr>
          <w:rFonts w:ascii="Cambria"/>
          <w:sz w:val="29"/>
        </w:rPr>
      </w:pPr>
    </w:p>
    <w:p w14:paraId="57507954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54B61C2" w14:textId="77777777" w:rsidR="00887E3D" w:rsidRDefault="00887E3D" w:rsidP="00887E3D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7F22BEF" w14:textId="77777777" w:rsidR="00887E3D" w:rsidRDefault="00887E3D" w:rsidP="00887E3D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08C7593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478744B8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B642927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C8B7CA2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E3926EC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0196FDEF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18987745" w14:textId="77777777" w:rsidR="00887E3D" w:rsidRDefault="00887E3D" w:rsidP="00887E3D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2C244372" w14:textId="77777777" w:rsidR="00887E3D" w:rsidRDefault="00887E3D" w:rsidP="00887E3D">
      <w:pPr>
        <w:pStyle w:val="BodyText"/>
        <w:spacing w:before="8"/>
        <w:rPr>
          <w:rFonts w:ascii="Cambria"/>
          <w:sz w:val="38"/>
        </w:rPr>
      </w:pPr>
    </w:p>
    <w:p w14:paraId="063C464B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51616D38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A7E7DB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768AEF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7BBCCC83" w14:textId="77777777" w:rsidR="00887E3D" w:rsidRDefault="00887E3D" w:rsidP="00887E3D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7A58C60" wp14:editId="550735C9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EA7B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873EC9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2476A8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8CE1CB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631C09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DB5A48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C76138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8D71FE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FEF5A7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C6EBC5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F3BE3B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79ADCD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B16C7F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4035BB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FE1C89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3D9AF6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12B257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F49034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F1055D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0BB2EF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8069E17" w14:textId="77777777" w:rsidR="00887E3D" w:rsidRDefault="00887E3D" w:rsidP="00887E3D">
      <w:pPr>
        <w:pStyle w:val="BodyText"/>
        <w:spacing w:before="3"/>
        <w:rPr>
          <w:rFonts w:ascii="Cambria"/>
        </w:rPr>
      </w:pPr>
    </w:p>
    <w:p w14:paraId="10EBADB4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738199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3F8EB1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66BD05DC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FA69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6D61" w14:textId="77777777" w:rsidR="00887E3D" w:rsidRDefault="00887E3D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F6E7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7C96B231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3C3F09DF" w14:textId="77777777" w:rsidR="00887E3D" w:rsidRDefault="00887E3D" w:rsidP="00887E3D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96A8474" w14:textId="77777777" w:rsidR="00887E3D" w:rsidRDefault="00887E3D" w:rsidP="00887E3D">
      <w:pPr>
        <w:pStyle w:val="BodyText"/>
        <w:rPr>
          <w:rFonts w:ascii="Cambria"/>
          <w:b/>
          <w:sz w:val="33"/>
        </w:rPr>
      </w:pPr>
    </w:p>
    <w:p w14:paraId="66684B2D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A18F2E9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A2BAE42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8C8FD1C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1A2DA90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FA7936A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ACF1FD3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0704C516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5D0991E4" w14:textId="77777777" w:rsidR="00887E3D" w:rsidRDefault="00887E3D" w:rsidP="00887E3D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32EBACF" w14:textId="77777777" w:rsidR="00887E3D" w:rsidRDefault="00887E3D" w:rsidP="00887E3D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42C16F04" w14:textId="77777777" w:rsidR="00887E3D" w:rsidRDefault="00887E3D" w:rsidP="00887E3D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1CCC1CD" w14:textId="77777777" w:rsidR="00887E3D" w:rsidRDefault="00887E3D" w:rsidP="00887E3D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73384AD" w14:textId="77777777" w:rsidR="00887E3D" w:rsidRDefault="00887E3D" w:rsidP="00887E3D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0E75CB53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5805E6F9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57AC4A8" w14:textId="77777777" w:rsidR="00887E3D" w:rsidRDefault="00887E3D" w:rsidP="00887E3D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01D757F2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559C95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1864C66B" w14:textId="77777777" w:rsidR="00887E3D" w:rsidRDefault="00887E3D" w:rsidP="00887E3D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6D1CA985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7FA04B6C" w14:textId="77777777" w:rsidR="00887E3D" w:rsidRDefault="00887E3D" w:rsidP="00887E3D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 xml:space="preserve">(int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437A7508" w14:textId="77777777" w:rsidR="00887E3D" w:rsidRDefault="00887E3D" w:rsidP="00887E3D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4BE8850E" w14:textId="77777777" w:rsidR="00887E3D" w:rsidRDefault="00887E3D" w:rsidP="00887E3D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32453910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4AADF86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A4DE0C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28B649D4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43B21AE" w14:textId="77777777" w:rsidR="00887E3D" w:rsidRDefault="00887E3D" w:rsidP="00887E3D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printSolution</w:t>
      </w:r>
      <w:proofErr w:type="spellEnd"/>
      <w:r>
        <w:rPr>
          <w:rFonts w:ascii="Cambria"/>
        </w:rPr>
        <w:t xml:space="preserve">(int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B87FDFC" w14:textId="77777777" w:rsidR="00887E3D" w:rsidRDefault="00887E3D" w:rsidP="00887E3D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4B276412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136D0DE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F7B5AE" w14:textId="77777777" w:rsidR="00887E3D" w:rsidRDefault="00887E3D" w:rsidP="00887E3D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dijkstra</w:t>
      </w:r>
      <w:proofErr w:type="spellEnd"/>
      <w:r>
        <w:rPr>
          <w:rFonts w:ascii="Cambria"/>
        </w:rPr>
        <w:t xml:space="preserve">(int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01B6AB" w14:textId="77777777" w:rsidR="00887E3D" w:rsidRDefault="00887E3D" w:rsidP="00887E3D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4CC98BAC" w14:textId="77777777" w:rsidR="00887E3D" w:rsidRDefault="00887E3D" w:rsidP="00887E3D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6B001F3F" w14:textId="77777777" w:rsidR="00887E3D" w:rsidRDefault="00887E3D" w:rsidP="00887E3D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7EBBA4F3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FB4023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7C63FF7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90B8ED" w14:textId="77777777" w:rsidR="00887E3D" w:rsidRDefault="00887E3D" w:rsidP="00887E3D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int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A133FE8" w14:textId="77777777" w:rsidR="00887E3D" w:rsidRDefault="00887E3D" w:rsidP="00887E3D">
      <w:pPr>
        <w:pStyle w:val="BodyText"/>
        <w:spacing w:before="7"/>
        <w:rPr>
          <w:rFonts w:ascii="Cambria"/>
          <w:sz w:val="38"/>
        </w:rPr>
      </w:pPr>
    </w:p>
    <w:p w14:paraId="1F8758A9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266119C5" w14:textId="77777777" w:rsidR="00887E3D" w:rsidRDefault="00887E3D" w:rsidP="00887E3D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6267441" w14:textId="77777777" w:rsidR="00887E3D" w:rsidRDefault="00887E3D" w:rsidP="00887E3D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3C46CBB6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301E6C1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FE2139" w14:textId="77777777" w:rsidR="00887E3D" w:rsidRDefault="00887E3D" w:rsidP="00887E3D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24D80DF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7255AA79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B79DE64" w14:textId="77777777" w:rsidR="00887E3D" w:rsidRDefault="00887E3D" w:rsidP="00887E3D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6D558B9A" w14:textId="77777777" w:rsidR="00887E3D" w:rsidRDefault="00887E3D" w:rsidP="00887E3D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05D974A8" w14:textId="77777777" w:rsidR="00887E3D" w:rsidRDefault="00887E3D" w:rsidP="00887E3D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25CFF1E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4B3CA36" w14:textId="77777777" w:rsidR="00887E3D" w:rsidRDefault="00887E3D" w:rsidP="00887E3D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406148D2" w14:textId="77777777" w:rsidR="00887E3D" w:rsidRDefault="00887E3D" w:rsidP="00887E3D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 xml:space="preserve">("Input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F336A8A" w14:textId="77777777" w:rsidR="00887E3D" w:rsidRDefault="00887E3D" w:rsidP="00887E3D">
      <w:pPr>
        <w:pStyle w:val="BodyText"/>
        <w:spacing w:before="8"/>
        <w:rPr>
          <w:rFonts w:ascii="Cambria"/>
          <w:sz w:val="38"/>
        </w:rPr>
      </w:pPr>
    </w:p>
    <w:p w14:paraId="228B3090" w14:textId="77777777" w:rsidR="00887E3D" w:rsidRDefault="00887E3D" w:rsidP="00887E3D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50D2C4AD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0CFFBD0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5FC21AC" w14:textId="77777777" w:rsidR="00887E3D" w:rsidRDefault="00887E3D" w:rsidP="00887E3D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34A4856C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9F5415" w14:textId="77777777" w:rsidR="00887E3D" w:rsidRDefault="00887E3D" w:rsidP="00887E3D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496966EC" w14:textId="77777777" w:rsidR="00887E3D" w:rsidRDefault="00887E3D" w:rsidP="00887E3D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B9E3589" w14:textId="77777777" w:rsidR="00887E3D" w:rsidRDefault="00887E3D" w:rsidP="00887E3D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F78C5C0" w14:textId="77777777" w:rsidR="00887E3D" w:rsidRDefault="00887E3D" w:rsidP="00887E3D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r>
        <w:rPr>
          <w:rFonts w:ascii="Cambria"/>
        </w:rPr>
        <w:t>dijkstra</w:t>
      </w:r>
      <w:proofErr w:type="spellEnd"/>
      <w:r>
        <w:rPr>
          <w:rFonts w:ascii="Cambria"/>
        </w:rPr>
        <w:t>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7472FB1" w14:textId="77777777" w:rsidR="00887E3D" w:rsidRDefault="00887E3D" w:rsidP="00887E3D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0FD641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3F537B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168641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CD5A28C" w14:textId="77777777" w:rsidR="00887E3D" w:rsidRDefault="00887E3D" w:rsidP="00887E3D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AC9B1EC" w14:textId="77777777" w:rsidR="00887E3D" w:rsidRDefault="00887E3D" w:rsidP="00887E3D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0A743FA" wp14:editId="7BE78D22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752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089A7B8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BF3F5D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92A20B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03561B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AF1CE5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986CAC8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31E444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B2F428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F17CE99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F5D74D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F57100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A0DB1EF" w14:textId="77777777" w:rsidR="00887E3D" w:rsidRDefault="00887E3D" w:rsidP="00887E3D">
      <w:pPr>
        <w:pStyle w:val="BodyText"/>
        <w:spacing w:before="2"/>
        <w:rPr>
          <w:rFonts w:ascii="Cambria"/>
          <w:sz w:val="34"/>
        </w:rPr>
      </w:pPr>
    </w:p>
    <w:p w14:paraId="6A6FE0CF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1104DDF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885AB3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099568BE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5414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4EF1" w14:textId="77777777" w:rsidR="00887E3D" w:rsidRDefault="00887E3D" w:rsidP="00237261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5EEC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43DFEECE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00D92E01" w14:textId="77777777" w:rsidR="00887E3D" w:rsidRDefault="00887E3D" w:rsidP="00887E3D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26C695AF" w14:textId="77777777" w:rsidR="00887E3D" w:rsidRDefault="00887E3D" w:rsidP="00887E3D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B6932B1" w14:textId="77777777" w:rsidR="00887E3D" w:rsidRDefault="00887E3D" w:rsidP="00887E3D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DCA86A7" w14:textId="77777777" w:rsidR="00887E3D" w:rsidRDefault="00887E3D" w:rsidP="00887E3D">
      <w:pPr>
        <w:pStyle w:val="BodyText"/>
        <w:rPr>
          <w:rFonts w:ascii="Cambria"/>
          <w:b/>
          <w:sz w:val="33"/>
        </w:rPr>
      </w:pPr>
    </w:p>
    <w:p w14:paraId="5D9CAEC3" w14:textId="77777777" w:rsidR="00887E3D" w:rsidRDefault="00887E3D" w:rsidP="00887E3D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5EE95B42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395EECD0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9AFA861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32DB4949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21974A44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4408D6E3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2228A78C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0CB05A9D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6490E7B7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616378A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3D5D7DBA" w14:textId="77777777" w:rsidR="00887E3D" w:rsidRDefault="00887E3D" w:rsidP="00887E3D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6AD252E" w14:textId="77777777" w:rsidR="00887E3D" w:rsidRDefault="00887E3D" w:rsidP="00887E3D">
      <w:pPr>
        <w:rPr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784307" w14:textId="77777777" w:rsidR="00887E3D" w:rsidRDefault="00887E3D" w:rsidP="00887E3D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4FB06445" w14:textId="77777777" w:rsidR="00887E3D" w:rsidRDefault="00887E3D" w:rsidP="00887E3D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3D03874E" w14:textId="77777777" w:rsidR="00887E3D" w:rsidRDefault="00887E3D" w:rsidP="00887E3D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B6A85D0" w14:textId="77777777" w:rsidR="00887E3D" w:rsidRDefault="00887E3D" w:rsidP="00887E3D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509C6B88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1BD61A9F" w14:textId="77777777" w:rsidR="00887E3D" w:rsidRDefault="00887E3D" w:rsidP="00887E3D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7FC813E9" w14:textId="77777777" w:rsidR="00887E3D" w:rsidRDefault="00887E3D" w:rsidP="00887E3D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39B0BCCB" w14:textId="77777777" w:rsidR="00887E3D" w:rsidRDefault="00887E3D" w:rsidP="00887E3D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4C4787FE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6F3909B7" w14:textId="77777777" w:rsidR="00887E3D" w:rsidRDefault="00887E3D" w:rsidP="00887E3D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7A36A7A4" w14:textId="77777777" w:rsidR="00887E3D" w:rsidRDefault="00887E3D" w:rsidP="00887E3D">
      <w:pPr>
        <w:pStyle w:val="BodyText"/>
        <w:spacing w:before="198"/>
        <w:ind w:left="221"/>
      </w:pPr>
      <w:r>
        <w:t>{</w:t>
      </w:r>
    </w:p>
    <w:p w14:paraId="1DCA29A7" w14:textId="77777777" w:rsidR="00887E3D" w:rsidRDefault="00887E3D" w:rsidP="00887E3D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6FACB4DF" w14:textId="77777777" w:rsidR="00887E3D" w:rsidRDefault="00887E3D" w:rsidP="00887E3D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FA3BA9C" w14:textId="77777777" w:rsidR="00887E3D" w:rsidRDefault="00887E3D" w:rsidP="00887E3D">
      <w:pPr>
        <w:pStyle w:val="BodyText"/>
        <w:rPr>
          <w:sz w:val="24"/>
        </w:rPr>
      </w:pPr>
    </w:p>
    <w:p w14:paraId="573AC637" w14:textId="77777777" w:rsidR="00887E3D" w:rsidRDefault="00887E3D" w:rsidP="00887E3D">
      <w:pPr>
        <w:pStyle w:val="BodyText"/>
        <w:spacing w:before="1"/>
        <w:rPr>
          <w:sz w:val="32"/>
        </w:rPr>
      </w:pPr>
    </w:p>
    <w:p w14:paraId="04D31A21" w14:textId="77777777" w:rsidR="00887E3D" w:rsidRDefault="00887E3D" w:rsidP="00887E3D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319E17EA" w14:textId="77777777" w:rsidR="00887E3D" w:rsidRDefault="00887E3D" w:rsidP="00887E3D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>&lt;= high - 1) 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9084121" w14:textId="77777777" w:rsidR="00887E3D" w:rsidRDefault="00887E3D" w:rsidP="00887E3D">
      <w:pPr>
        <w:pStyle w:val="BodyText"/>
        <w:spacing w:before="2"/>
        <w:ind w:left="221"/>
      </w:pPr>
      <w:r>
        <w:t>}</w:t>
      </w:r>
    </w:p>
    <w:p w14:paraId="6CB74FA6" w14:textId="77777777" w:rsidR="00887E3D" w:rsidRDefault="00887E3D" w:rsidP="00887E3D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>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4F778A24" w14:textId="77777777" w:rsidR="00887E3D" w:rsidRDefault="00887E3D" w:rsidP="00887E3D">
      <w:pPr>
        <w:pStyle w:val="BodyText"/>
        <w:spacing w:before="2"/>
        <w:ind w:left="221"/>
      </w:pPr>
      <w:r>
        <w:t>}</w:t>
      </w:r>
    </w:p>
    <w:p w14:paraId="37FB6437" w14:textId="77777777" w:rsidR="00887E3D" w:rsidRDefault="00887E3D" w:rsidP="00887E3D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{</w:t>
      </w:r>
      <w:r>
        <w:rPr>
          <w:spacing w:val="1"/>
        </w:rPr>
        <w:t xml:space="preserve"> </w:t>
      </w: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4240635A" w14:textId="77777777" w:rsidR="00887E3D" w:rsidRDefault="00887E3D" w:rsidP="00887E3D">
      <w:pPr>
        <w:pStyle w:val="BodyText"/>
        <w:spacing w:line="248" w:lineRule="exact"/>
        <w:ind w:left="221"/>
      </w:pPr>
      <w:r>
        <w:t>}</w:t>
      </w:r>
    </w:p>
    <w:p w14:paraId="3B305793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489C811D" w14:textId="77777777" w:rsidR="00887E3D" w:rsidRDefault="00887E3D" w:rsidP="00887E3D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711FFCA" w14:textId="77777777" w:rsidR="00887E3D" w:rsidRDefault="00887E3D" w:rsidP="00887E3D">
      <w:pPr>
        <w:pStyle w:val="BodyText"/>
        <w:spacing w:before="2"/>
        <w:ind w:left="221"/>
      </w:pPr>
      <w:r>
        <w:t>}</w:t>
      </w:r>
    </w:p>
    <w:p w14:paraId="488EC272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C675FE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spellStart"/>
      <w:r>
        <w:t>quickSort</w:t>
      </w:r>
      <w:proofErr w:type="spellEnd"/>
      <w:r>
        <w:t>(int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03A95E4E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13937F53" w14:textId="77777777" w:rsidR="00887E3D" w:rsidRDefault="00887E3D" w:rsidP="00887E3D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1C885458" w14:textId="77777777" w:rsidR="00887E3D" w:rsidRDefault="00887E3D" w:rsidP="00887E3D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518687F" w14:textId="77777777" w:rsidR="00887E3D" w:rsidRDefault="00887E3D" w:rsidP="00887E3D">
      <w:pPr>
        <w:pStyle w:val="BodyText"/>
        <w:spacing w:before="3"/>
        <w:ind w:left="221"/>
      </w:pPr>
      <w:r>
        <w:t>}</w:t>
      </w:r>
    </w:p>
    <w:p w14:paraId="046D9048" w14:textId="77777777" w:rsidR="00887E3D" w:rsidRDefault="00887E3D" w:rsidP="00887E3D">
      <w:pPr>
        <w:pStyle w:val="BodyText"/>
        <w:spacing w:before="196"/>
        <w:ind w:left="221"/>
      </w:pPr>
      <w:r>
        <w:t>}</w:t>
      </w:r>
    </w:p>
    <w:p w14:paraId="7A44B9D9" w14:textId="77777777" w:rsidR="00887E3D" w:rsidRDefault="00887E3D" w:rsidP="00887E3D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99AB3AB" w14:textId="77777777" w:rsidR="00887E3D" w:rsidRDefault="00887E3D" w:rsidP="00887E3D">
      <w:pPr>
        <w:pStyle w:val="BodyText"/>
        <w:spacing w:before="196"/>
        <w:ind w:left="221"/>
      </w:pPr>
      <w:r>
        <w:t>{</w:t>
      </w:r>
    </w:p>
    <w:p w14:paraId="7EEB6815" w14:textId="77777777" w:rsidR="00887E3D" w:rsidRDefault="00887E3D" w:rsidP="00887E3D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2804D9FA" w14:textId="77777777" w:rsidR="00887E3D" w:rsidRDefault="00887E3D" w:rsidP="00887E3D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5D2B1878" w14:textId="77777777" w:rsidR="00887E3D" w:rsidRDefault="00887E3D" w:rsidP="00887E3D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56ACD4" w14:textId="77777777" w:rsidR="00887E3D" w:rsidRDefault="00887E3D" w:rsidP="00887E3D">
      <w:pPr>
        <w:pStyle w:val="BodyText"/>
        <w:spacing w:before="1"/>
        <w:ind w:left="221"/>
      </w:pPr>
      <w:r>
        <w:t>}</w:t>
      </w:r>
    </w:p>
    <w:p w14:paraId="6D3116CE" w14:textId="77777777" w:rsidR="00887E3D" w:rsidRDefault="00887E3D" w:rsidP="00887E3D">
      <w:pPr>
        <w:pStyle w:val="BodyText"/>
        <w:spacing w:before="196" w:line="424" w:lineRule="auto"/>
        <w:ind w:left="221" w:right="7362"/>
      </w:pP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44DC38" w14:textId="77777777" w:rsidR="00887E3D" w:rsidRDefault="00887E3D" w:rsidP="00887E3D">
      <w:pPr>
        <w:pStyle w:val="BodyText"/>
        <w:spacing w:before="5"/>
        <w:ind w:left="221"/>
      </w:pPr>
      <w:r>
        <w:t>}</w:t>
      </w:r>
    </w:p>
    <w:p w14:paraId="5FC0FBBA" w14:textId="77777777" w:rsidR="00887E3D" w:rsidRDefault="00887E3D" w:rsidP="00887E3D">
      <w:pPr>
        <w:pStyle w:val="BodyText"/>
        <w:rPr>
          <w:sz w:val="24"/>
        </w:rPr>
      </w:pPr>
    </w:p>
    <w:p w14:paraId="0985EEEF" w14:textId="77777777" w:rsidR="00887E3D" w:rsidRDefault="00887E3D" w:rsidP="00887E3D">
      <w:pPr>
        <w:pStyle w:val="BodyText"/>
        <w:rPr>
          <w:sz w:val="32"/>
        </w:rPr>
      </w:pPr>
    </w:p>
    <w:p w14:paraId="722BEA90" w14:textId="77777777" w:rsidR="00887E3D" w:rsidRDefault="00887E3D" w:rsidP="00887E3D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9D288CE" w14:textId="77777777" w:rsidR="00887E3D" w:rsidRDefault="00887E3D" w:rsidP="00887E3D">
      <w:pPr>
        <w:pStyle w:val="BodyText"/>
        <w:spacing w:line="252" w:lineRule="exact"/>
        <w:ind w:left="221"/>
      </w:pPr>
      <w:r>
        <w:t>}</w:t>
      </w:r>
    </w:p>
    <w:p w14:paraId="3CD70F4B" w14:textId="77777777" w:rsidR="00887E3D" w:rsidRDefault="00887E3D" w:rsidP="00887E3D">
      <w:pPr>
        <w:spacing w:line="252" w:lineRule="exact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727C86" w14:textId="77777777" w:rsidR="00887E3D" w:rsidRDefault="00887E3D" w:rsidP="00887E3D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401FF713" w14:textId="77777777" w:rsidR="00887E3D" w:rsidRDefault="00887E3D" w:rsidP="00887E3D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255657F0" w14:textId="77777777" w:rsidR="00887E3D" w:rsidRDefault="00887E3D" w:rsidP="00887E3D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7C786953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326D9EDF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3274A575" w14:textId="77777777" w:rsidR="00887E3D" w:rsidRDefault="00887E3D" w:rsidP="00887E3D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FFC482E" w14:textId="77777777" w:rsidR="00887E3D" w:rsidRDefault="00887E3D" w:rsidP="00887E3D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4C69DBE9" w14:textId="77777777" w:rsidR="00887E3D" w:rsidRDefault="00887E3D" w:rsidP="00887E3D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14265343" w14:textId="77777777" w:rsidR="00887E3D" w:rsidRDefault="00887E3D" w:rsidP="00887E3D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1D54EE1C" w14:textId="77777777" w:rsidR="00887E3D" w:rsidRDefault="00887E3D" w:rsidP="00887E3D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5E3F678F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4174CC6A" w14:textId="77777777" w:rsidR="00887E3D" w:rsidRDefault="00887E3D" w:rsidP="00887E3D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8D2D4D3" w14:textId="77777777" w:rsidR="00887E3D" w:rsidRDefault="00887E3D" w:rsidP="00887E3D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0B3B8616" w14:textId="77777777" w:rsidR="00887E3D" w:rsidRDefault="00887E3D" w:rsidP="00887E3D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593AEE5" w14:textId="77777777" w:rsidR="00887E3D" w:rsidRDefault="00887E3D" w:rsidP="00887E3D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DA943D0" w14:textId="77777777" w:rsidR="00887E3D" w:rsidRDefault="00887E3D" w:rsidP="00887E3D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319B3404" w14:textId="77777777" w:rsidR="00887E3D" w:rsidRDefault="00887E3D" w:rsidP="00887E3D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2A2752CC" w14:textId="77777777" w:rsidR="00887E3D" w:rsidRDefault="00887E3D" w:rsidP="00887E3D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1A031AD" w14:textId="77777777" w:rsidR="00887E3D" w:rsidRDefault="00887E3D" w:rsidP="00887E3D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399EA452" w14:textId="77777777" w:rsidR="00887E3D" w:rsidRDefault="00887E3D" w:rsidP="00887E3D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1612BBE7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7BF45C9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E52B0E" w14:textId="77777777" w:rsidR="00887E3D" w:rsidRDefault="00887E3D" w:rsidP="00887E3D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05B1754E" w14:textId="77777777" w:rsidR="00887E3D" w:rsidRDefault="00887E3D" w:rsidP="00887E3D">
      <w:pPr>
        <w:pStyle w:val="BodyText"/>
        <w:rPr>
          <w:sz w:val="24"/>
        </w:rPr>
      </w:pPr>
    </w:p>
    <w:p w14:paraId="03EDF42D" w14:textId="77777777" w:rsidR="00887E3D" w:rsidRDefault="00887E3D" w:rsidP="00887E3D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5ABD16B9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31D8FC6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0216D3B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5D684327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03E51D64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07A5403A" w14:textId="77777777" w:rsidR="00887E3D" w:rsidRDefault="00887E3D" w:rsidP="00887E3D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699D9BB4" w14:textId="77777777" w:rsidR="00887E3D" w:rsidRDefault="00887E3D" w:rsidP="00887E3D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5E6B2FCA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1154BB2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3905DA69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3098B374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6D2943A7" w14:textId="77777777" w:rsidR="00887E3D" w:rsidRDefault="00887E3D" w:rsidP="00887E3D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631547B1" w14:textId="77777777" w:rsidR="00887E3D" w:rsidRDefault="00887E3D" w:rsidP="00887E3D">
      <w:pPr>
        <w:pStyle w:val="BodyText"/>
        <w:rPr>
          <w:sz w:val="24"/>
        </w:rPr>
      </w:pPr>
    </w:p>
    <w:p w14:paraId="426C2C0A" w14:textId="77777777" w:rsidR="00887E3D" w:rsidRDefault="00887E3D" w:rsidP="00887E3D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4AE25433" w14:textId="77777777" w:rsidR="00887E3D" w:rsidRDefault="00887E3D" w:rsidP="00887E3D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7C4F6D3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0A3DF5BD" w14:textId="77777777" w:rsidR="00887E3D" w:rsidRDefault="00887E3D" w:rsidP="00887E3D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6091B85" w14:textId="77777777" w:rsidR="00887E3D" w:rsidRDefault="00887E3D" w:rsidP="00887E3D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26717836" w14:textId="77777777" w:rsidR="00887E3D" w:rsidRDefault="00887E3D" w:rsidP="00887E3D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6A1D809D" w14:textId="77777777" w:rsidR="00887E3D" w:rsidRDefault="00887E3D" w:rsidP="00887E3D">
      <w:pPr>
        <w:spacing w:line="424" w:lineRule="auto"/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DBEE71" w14:textId="77777777" w:rsidR="00887E3D" w:rsidRDefault="00887E3D" w:rsidP="00887E3D">
      <w:pPr>
        <w:pStyle w:val="BodyText"/>
        <w:spacing w:before="93" w:line="424" w:lineRule="auto"/>
        <w:ind w:left="221" w:right="7127"/>
      </w:pPr>
      <w:proofErr w:type="spellStart"/>
      <w:r>
        <w:rPr>
          <w:color w:val="212121"/>
        </w:rPr>
        <w:lastRenderedPageBreak/>
        <w:t>printf</w:t>
      </w:r>
      <w:proofErr w:type="spellEnd"/>
      <w:r>
        <w:rPr>
          <w:color w:val="212121"/>
        </w:rPr>
        <w:t>("\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78570BA3" w14:textId="77777777" w:rsidR="00887E3D" w:rsidRDefault="00887E3D" w:rsidP="00887E3D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3E665AF6" w14:textId="77777777" w:rsidR="00887E3D" w:rsidRDefault="00887E3D" w:rsidP="00887E3D">
      <w:pPr>
        <w:pStyle w:val="BodyText"/>
        <w:rPr>
          <w:sz w:val="24"/>
        </w:rPr>
      </w:pPr>
    </w:p>
    <w:p w14:paraId="77BC54D3" w14:textId="77777777" w:rsidR="00887E3D" w:rsidRDefault="00887E3D" w:rsidP="00887E3D">
      <w:pPr>
        <w:pStyle w:val="BodyText"/>
        <w:rPr>
          <w:sz w:val="32"/>
        </w:rPr>
      </w:pPr>
    </w:p>
    <w:p w14:paraId="0F0F0B1B" w14:textId="77777777" w:rsidR="00887E3D" w:rsidRDefault="00887E3D" w:rsidP="00887E3D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F29C660" w14:textId="77777777" w:rsidR="00887E3D" w:rsidRDefault="00887E3D" w:rsidP="00887E3D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7D1E3DD8" wp14:editId="0C378846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C3A3A" w14:textId="77777777" w:rsidR="00887E3D" w:rsidRDefault="00887E3D" w:rsidP="00887E3D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73A232" wp14:editId="74223DEA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4DEF" id="Ink 57" o:spid="_x0000_s1026" type="#_x0000_t75" style="position:absolute;margin-left:193.9pt;margin-top:18.95pt;width:264.5pt;height:2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">
                <v:imagedata r:id="rId59" o:title="" croptop="-1083884f" cropleft="-905572f"/>
              </v:shape>
            </w:pict>
          </mc:Fallback>
        </mc:AlternateContent>
      </w:r>
    </w:p>
    <w:p w14:paraId="3A42856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503D0ED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E72E32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880F47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62FFE0E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A324417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56AFA8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418D9A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8632E7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FF97D2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143A57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B2FFE7B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B42814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165B33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359A2B70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681405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78DB73F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2BBD8E8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B7D212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A6D021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2F55BE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9D2C3F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5B3E266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1012178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36DDE33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28F209B2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686AA9DC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5F033F9A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1AABD941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4DBA5214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7FEB9D55" w14:textId="77777777" w:rsidR="00887E3D" w:rsidRDefault="00887E3D" w:rsidP="00887E3D">
      <w:pPr>
        <w:pStyle w:val="BodyText"/>
        <w:rPr>
          <w:rFonts w:ascii="Cambria"/>
          <w:sz w:val="26"/>
        </w:rPr>
      </w:pPr>
    </w:p>
    <w:p w14:paraId="0CFFBE71" w14:textId="77777777" w:rsidR="00887E3D" w:rsidRDefault="00887E3D" w:rsidP="00887E3D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4A39B291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844363" w14:textId="77777777" w:rsidR="00887E3D" w:rsidRDefault="00887E3D" w:rsidP="00887E3D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887E3D" w14:paraId="24C92373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F738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F968" w14:textId="77777777" w:rsidR="00887E3D" w:rsidRDefault="00887E3D" w:rsidP="00237261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F15B" w14:textId="77777777" w:rsidR="00887E3D" w:rsidRDefault="00887E3D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5361C220" w14:textId="77777777" w:rsidR="00887E3D" w:rsidRDefault="00887E3D" w:rsidP="00887E3D">
      <w:pPr>
        <w:pStyle w:val="BodyText"/>
        <w:spacing w:before="10"/>
        <w:rPr>
          <w:rFonts w:ascii="Cambria"/>
          <w:b/>
          <w:sz w:val="20"/>
        </w:rPr>
      </w:pPr>
    </w:p>
    <w:p w14:paraId="68612D2C" w14:textId="77777777" w:rsidR="00887E3D" w:rsidRDefault="00887E3D" w:rsidP="00887E3D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730EF23C" w14:textId="77777777" w:rsidR="00887E3D" w:rsidRDefault="00887E3D" w:rsidP="00887E3D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1F6FCE4D" w14:textId="77777777" w:rsidR="00887E3D" w:rsidRDefault="00887E3D" w:rsidP="00887E3D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1F4A2608" w14:textId="77777777" w:rsidR="00887E3D" w:rsidRDefault="00887E3D" w:rsidP="00887E3D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7AA1D460" w14:textId="77777777" w:rsidR="00887E3D" w:rsidRDefault="00887E3D" w:rsidP="00887E3D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2D5D4E0D" w14:textId="77777777" w:rsidR="00887E3D" w:rsidRDefault="00887E3D" w:rsidP="00887E3D">
      <w:pPr>
        <w:pStyle w:val="BodyText"/>
        <w:spacing w:before="2"/>
        <w:rPr>
          <w:rFonts w:ascii="Times New Roman"/>
          <w:b/>
          <w:sz w:val="24"/>
        </w:rPr>
      </w:pPr>
    </w:p>
    <w:p w14:paraId="6F882734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5554F7F7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7B9A529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6801D4FB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29549F24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2E69E885" w14:textId="77777777" w:rsidR="00887E3D" w:rsidRDefault="00887E3D" w:rsidP="00887E3D">
      <w:pPr>
        <w:pStyle w:val="BodyText"/>
        <w:spacing w:before="5"/>
        <w:rPr>
          <w:rFonts w:ascii="Times New Roman"/>
          <w:sz w:val="24"/>
        </w:rPr>
      </w:pPr>
    </w:p>
    <w:p w14:paraId="3009F1E3" w14:textId="77777777" w:rsidR="00887E3D" w:rsidRDefault="00887E3D" w:rsidP="00887E3D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08915474" w14:textId="77777777" w:rsidR="00887E3D" w:rsidRDefault="00887E3D" w:rsidP="00887E3D">
      <w:pPr>
        <w:pStyle w:val="BodyText"/>
        <w:spacing w:before="5"/>
        <w:rPr>
          <w:rFonts w:ascii="Times New Roman"/>
          <w:b/>
          <w:sz w:val="24"/>
        </w:rPr>
      </w:pPr>
    </w:p>
    <w:p w14:paraId="4A61A874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1F883A77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837B648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C58B3D6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11F7DDC1" w14:textId="77777777" w:rsidR="00887E3D" w:rsidRDefault="00887E3D" w:rsidP="00887E3D">
      <w:pPr>
        <w:pStyle w:val="BodyText"/>
        <w:spacing w:before="3"/>
        <w:rPr>
          <w:rFonts w:ascii="Times New Roman"/>
          <w:sz w:val="24"/>
        </w:rPr>
      </w:pPr>
    </w:p>
    <w:p w14:paraId="6D02F3C0" w14:textId="77777777" w:rsidR="00887E3D" w:rsidRDefault="00887E3D" w:rsidP="00887E3D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254E0742" w14:textId="77777777" w:rsidR="00887E3D" w:rsidRDefault="00887E3D" w:rsidP="00887E3D">
      <w:pPr>
        <w:pStyle w:val="BodyText"/>
        <w:spacing w:before="5"/>
        <w:rPr>
          <w:rFonts w:ascii="Times New Roman"/>
          <w:b/>
          <w:sz w:val="24"/>
        </w:rPr>
      </w:pPr>
    </w:p>
    <w:p w14:paraId="3D794837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70D44CA1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1B8CB6D9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004F6E24" w14:textId="77777777" w:rsidR="00887E3D" w:rsidRDefault="00887E3D" w:rsidP="00887E3D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0240FD40" w14:textId="77777777" w:rsidR="00887E3D" w:rsidRDefault="00887E3D" w:rsidP="00887E3D">
      <w:pPr>
        <w:rPr>
          <w:rFonts w:ascii="Times New Roman"/>
          <w:sz w:val="24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402D23" w14:textId="77777777" w:rsidR="00887E3D" w:rsidRDefault="00887E3D" w:rsidP="00887E3D">
      <w:pPr>
        <w:pStyle w:val="BodyText"/>
        <w:spacing w:before="8"/>
        <w:rPr>
          <w:rFonts w:ascii="Times New Roman"/>
          <w:sz w:val="21"/>
        </w:rPr>
      </w:pPr>
    </w:p>
    <w:p w14:paraId="431051FF" w14:textId="77777777" w:rsidR="00887E3D" w:rsidRDefault="00887E3D" w:rsidP="00887E3D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42689BA" w14:textId="77777777" w:rsidR="00887E3D" w:rsidRDefault="00887E3D" w:rsidP="00887E3D">
      <w:pPr>
        <w:pStyle w:val="BodyText"/>
        <w:rPr>
          <w:rFonts w:ascii="Cambria"/>
          <w:b/>
        </w:rPr>
      </w:pPr>
    </w:p>
    <w:p w14:paraId="357E7DE3" w14:textId="77777777" w:rsidR="00887E3D" w:rsidRDefault="00887E3D" w:rsidP="00887E3D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50B034B9" w14:textId="77777777" w:rsidR="00887E3D" w:rsidRDefault="00887E3D" w:rsidP="00887E3D">
      <w:pPr>
        <w:pStyle w:val="BodyText"/>
        <w:rPr>
          <w:rFonts w:ascii="Cambria"/>
          <w:b/>
        </w:rPr>
      </w:pPr>
    </w:p>
    <w:p w14:paraId="12E36D15" w14:textId="77777777" w:rsidR="00887E3D" w:rsidRDefault="00887E3D" w:rsidP="00887E3D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39DC8A3B" w14:textId="77777777" w:rsidR="00887E3D" w:rsidRDefault="00887E3D" w:rsidP="00887E3D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5CAFDDD6" w14:textId="77777777" w:rsidR="00887E3D" w:rsidRDefault="00887E3D" w:rsidP="00887E3D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61DE43DD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26DE6F6C" w14:textId="77777777" w:rsidR="00887E3D" w:rsidRDefault="00887E3D" w:rsidP="00887E3D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3E65388F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4C3793E0" w14:textId="77777777" w:rsidR="00887E3D" w:rsidRDefault="00887E3D" w:rsidP="00887E3D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 xml:space="preserve">for(l1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0B30CE9F" w14:textId="77777777" w:rsidR="00887E3D" w:rsidRDefault="00887E3D" w:rsidP="00887E3D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6A735FDC" w14:textId="77777777" w:rsidR="00887E3D" w:rsidRDefault="00887E3D" w:rsidP="00887E3D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7315A4E" w14:textId="77777777" w:rsidR="00887E3D" w:rsidRDefault="00887E3D" w:rsidP="00887E3D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6B6244F0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33FBACE4" w14:textId="77777777" w:rsidR="00887E3D" w:rsidRDefault="00887E3D" w:rsidP="00887E3D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9246A7D" w14:textId="77777777" w:rsidR="00887E3D" w:rsidRDefault="00887E3D" w:rsidP="00887E3D">
      <w:pPr>
        <w:pStyle w:val="BodyText"/>
        <w:spacing w:before="4"/>
        <w:rPr>
          <w:rFonts w:ascii="Arial"/>
          <w:b/>
        </w:rPr>
      </w:pPr>
    </w:p>
    <w:p w14:paraId="65161812" w14:textId="77777777" w:rsidR="00887E3D" w:rsidRDefault="00887E3D" w:rsidP="00887E3D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1BA66280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591D9AEB" w14:textId="77777777" w:rsidR="00887E3D" w:rsidRDefault="00887E3D" w:rsidP="00887E3D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5FCD2214" w14:textId="77777777" w:rsidR="00887E3D" w:rsidRDefault="00887E3D" w:rsidP="00887E3D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A14B01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55C75B39" w14:textId="77777777" w:rsidR="00887E3D" w:rsidRDefault="00887E3D" w:rsidP="00887E3D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5C038F31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0F9943D0" w14:textId="77777777" w:rsidR="00887E3D" w:rsidRDefault="00887E3D" w:rsidP="00887E3D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5CB4374" w14:textId="77777777" w:rsidR="00887E3D" w:rsidRDefault="00887E3D" w:rsidP="00887E3D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61E77827" w14:textId="77777777" w:rsidR="00887E3D" w:rsidRDefault="00887E3D" w:rsidP="00887E3D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07F96728" w14:textId="77777777" w:rsidR="00887E3D" w:rsidRDefault="00887E3D" w:rsidP="00887E3D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05F72E18" w14:textId="77777777" w:rsidR="00887E3D" w:rsidRDefault="00887E3D" w:rsidP="00887E3D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6B009E9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5A791C84" w14:textId="77777777" w:rsidR="00887E3D" w:rsidRDefault="00887E3D" w:rsidP="00887E3D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7347CAF1" w14:textId="77777777" w:rsidR="00887E3D" w:rsidRDefault="00887E3D" w:rsidP="00887E3D">
      <w:pPr>
        <w:pStyle w:val="BodyText"/>
        <w:spacing w:before="4"/>
        <w:rPr>
          <w:rFonts w:ascii="Arial"/>
          <w:b/>
        </w:rPr>
      </w:pPr>
    </w:p>
    <w:p w14:paraId="24417B56" w14:textId="77777777" w:rsidR="00887E3D" w:rsidRDefault="00887E3D" w:rsidP="00887E3D">
      <w:pPr>
        <w:spacing w:before="1"/>
        <w:ind w:left="221"/>
        <w:rPr>
          <w:rFonts w:ascii="Arial"/>
          <w:b/>
        </w:rPr>
      </w:pP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7F254869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5457F0DC" w14:textId="77777777" w:rsidR="00887E3D" w:rsidRDefault="00887E3D" w:rsidP="00887E3D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4CC0068E" w14:textId="77777777" w:rsidR="00887E3D" w:rsidRDefault="00887E3D" w:rsidP="00887E3D">
      <w:pPr>
        <w:pStyle w:val="BodyText"/>
        <w:spacing w:before="4"/>
        <w:rPr>
          <w:rFonts w:ascii="Arial"/>
          <w:b/>
        </w:rPr>
      </w:pPr>
    </w:p>
    <w:p w14:paraId="7DC85F3B" w14:textId="77777777" w:rsidR="00887E3D" w:rsidRDefault="00887E3D" w:rsidP="00887E3D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0AFA5EFC" w14:textId="77777777" w:rsidR="00887E3D" w:rsidRDefault="00887E3D" w:rsidP="00887E3D">
      <w:pPr>
        <w:rPr>
          <w:rFonts w:ascii="Arial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1AA976" w14:textId="77777777" w:rsidR="00887E3D" w:rsidRDefault="00887E3D" w:rsidP="00887E3D">
      <w:pPr>
        <w:pStyle w:val="BodyText"/>
        <w:spacing w:before="10"/>
        <w:rPr>
          <w:rFonts w:ascii="Arial"/>
          <w:b/>
          <w:sz w:val="21"/>
        </w:rPr>
      </w:pPr>
    </w:p>
    <w:p w14:paraId="13E3EB63" w14:textId="77777777" w:rsidR="00887E3D" w:rsidRDefault="00887E3D" w:rsidP="00887E3D">
      <w:pPr>
        <w:spacing w:before="94"/>
        <w:ind w:left="221"/>
        <w:rPr>
          <w:rFonts w:ascii="Arial"/>
          <w:b/>
        </w:rPr>
      </w:pP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29C9EE70" w14:textId="77777777" w:rsidR="00887E3D" w:rsidRDefault="00887E3D" w:rsidP="00887E3D">
      <w:pPr>
        <w:pStyle w:val="BodyText"/>
        <w:spacing w:before="5"/>
        <w:rPr>
          <w:rFonts w:ascii="Arial"/>
          <w:b/>
        </w:rPr>
      </w:pPr>
    </w:p>
    <w:p w14:paraId="42CCFE60" w14:textId="77777777" w:rsidR="00887E3D" w:rsidRDefault="00887E3D" w:rsidP="00887E3D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4D4791D9" w14:textId="77777777" w:rsidR="00887E3D" w:rsidRDefault="00887E3D" w:rsidP="00887E3D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DB31E07" w14:textId="77777777" w:rsidR="00887E3D" w:rsidRDefault="00887E3D" w:rsidP="00887E3D">
      <w:pPr>
        <w:spacing w:line="251" w:lineRule="exact"/>
        <w:rPr>
          <w:rFonts w:ascii="Arial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93D778" w14:textId="77777777" w:rsidR="00887E3D" w:rsidRDefault="00887E3D" w:rsidP="00887E3D">
      <w:pPr>
        <w:pStyle w:val="BodyText"/>
        <w:spacing w:before="8"/>
        <w:rPr>
          <w:rFonts w:ascii="Arial"/>
          <w:b/>
          <w:sz w:val="21"/>
        </w:rPr>
      </w:pPr>
    </w:p>
    <w:p w14:paraId="21BE0A23" w14:textId="77777777" w:rsidR="00887E3D" w:rsidRDefault="00887E3D" w:rsidP="00887E3D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129797CA" w14:textId="77777777" w:rsidR="00887E3D" w:rsidRDefault="00887E3D" w:rsidP="00887E3D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5CA6E743" w14:textId="77777777" w:rsidR="00887E3D" w:rsidRDefault="00887E3D" w:rsidP="00887E3D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0A02EF1A" w14:textId="77777777" w:rsidR="00887E3D" w:rsidRDefault="00887E3D" w:rsidP="00887E3D">
      <w:pPr>
        <w:pStyle w:val="BodyText"/>
      </w:pPr>
    </w:p>
    <w:p w14:paraId="2D9B724B" w14:textId="77777777" w:rsidR="00887E3D" w:rsidRDefault="00887E3D" w:rsidP="00887E3D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3F7C636A" w14:textId="77777777" w:rsidR="00887E3D" w:rsidRDefault="00887E3D" w:rsidP="00887E3D">
      <w:pPr>
        <w:pStyle w:val="BodyText"/>
      </w:pPr>
    </w:p>
    <w:p w14:paraId="21FEADE1" w14:textId="77777777" w:rsidR="00887E3D" w:rsidRDefault="00887E3D" w:rsidP="00887E3D">
      <w:pPr>
        <w:pStyle w:val="BodyText"/>
        <w:ind w:left="221" w:right="3688"/>
      </w:pPr>
      <w:r>
        <w:rPr>
          <w:color w:val="212121"/>
        </w:rPr>
        <w:t xml:space="preserve">for(l1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42615872" w14:textId="77777777" w:rsidR="00887E3D" w:rsidRDefault="00887E3D" w:rsidP="00887E3D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2B8AE0BC" w14:textId="77777777" w:rsidR="00887E3D" w:rsidRDefault="00887E3D" w:rsidP="00887E3D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9DC658A" w14:textId="77777777" w:rsidR="00887E3D" w:rsidRDefault="00887E3D" w:rsidP="00887E3D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67301F6B" w14:textId="77777777" w:rsidR="00887E3D" w:rsidRDefault="00887E3D" w:rsidP="00887E3D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3C32463B" w14:textId="77777777" w:rsidR="00887E3D" w:rsidRDefault="00887E3D" w:rsidP="00887E3D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6FBD10A9" w14:textId="77777777" w:rsidR="00887E3D" w:rsidRDefault="00887E3D" w:rsidP="00887E3D">
      <w:pPr>
        <w:pStyle w:val="BodyText"/>
      </w:pPr>
    </w:p>
    <w:p w14:paraId="43350B52" w14:textId="77777777" w:rsidR="00887E3D" w:rsidRDefault="00887E3D" w:rsidP="00887E3D">
      <w:pPr>
        <w:pStyle w:val="BodyText"/>
        <w:ind w:left="221" w:right="7411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6500203A" w14:textId="77777777" w:rsidR="00887E3D" w:rsidRDefault="00887E3D" w:rsidP="00887E3D">
      <w:pPr>
        <w:pStyle w:val="BodyText"/>
        <w:ind w:left="221"/>
      </w:pPr>
      <w:r>
        <w:rPr>
          <w:color w:val="212121"/>
        </w:rPr>
        <w:t>}</w:t>
      </w:r>
    </w:p>
    <w:p w14:paraId="50E1504C" w14:textId="77777777" w:rsidR="00887E3D" w:rsidRDefault="00887E3D" w:rsidP="00887E3D">
      <w:pPr>
        <w:pStyle w:val="BodyText"/>
        <w:spacing w:before="1"/>
      </w:pPr>
    </w:p>
    <w:p w14:paraId="6ED25DC8" w14:textId="77777777" w:rsidR="00887E3D" w:rsidRDefault="00887E3D" w:rsidP="00887E3D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764AA42" w14:textId="77777777" w:rsidR="00887E3D" w:rsidRDefault="00887E3D" w:rsidP="00887E3D">
      <w:pPr>
        <w:pStyle w:val="BodyText"/>
        <w:spacing w:before="11"/>
        <w:rPr>
          <w:sz w:val="21"/>
        </w:rPr>
      </w:pPr>
    </w:p>
    <w:p w14:paraId="0BE46F56" w14:textId="77777777" w:rsidR="00887E3D" w:rsidRDefault="00887E3D" w:rsidP="00887E3D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8FE30C" w14:textId="77777777" w:rsidR="00887E3D" w:rsidRDefault="00887E3D" w:rsidP="00887E3D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0C063507" w14:textId="77777777" w:rsidR="00887E3D" w:rsidRDefault="00887E3D" w:rsidP="00887E3D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2D1612" w14:textId="77777777" w:rsidR="00887E3D" w:rsidRDefault="00887E3D" w:rsidP="00887E3D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0DB4AA27" w14:textId="77777777" w:rsidR="00887E3D" w:rsidRDefault="00887E3D" w:rsidP="00887E3D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6F04613" w14:textId="77777777" w:rsidR="00887E3D" w:rsidRDefault="00887E3D" w:rsidP="00887E3D">
      <w:pPr>
        <w:pStyle w:val="BodyText"/>
      </w:pPr>
    </w:p>
    <w:p w14:paraId="2ABD31AD" w14:textId="77777777" w:rsidR="00887E3D" w:rsidRDefault="00887E3D" w:rsidP="00887E3D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37278D78" w14:textId="77777777" w:rsidR="00887E3D" w:rsidRDefault="00887E3D" w:rsidP="00887E3D">
      <w:pPr>
        <w:pStyle w:val="BodyText"/>
      </w:pPr>
    </w:p>
    <w:p w14:paraId="036B0359" w14:textId="77777777" w:rsidR="00887E3D" w:rsidRDefault="00887E3D" w:rsidP="00887E3D">
      <w:pPr>
        <w:pStyle w:val="BodyText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3B6C1D23" w14:textId="77777777" w:rsidR="00887E3D" w:rsidRDefault="00887E3D" w:rsidP="00887E3D">
      <w:pPr>
        <w:pStyle w:val="BodyText"/>
      </w:pPr>
    </w:p>
    <w:p w14:paraId="3DA69D35" w14:textId="77777777" w:rsidR="00887E3D" w:rsidRDefault="00887E3D" w:rsidP="00887E3D">
      <w:pPr>
        <w:pStyle w:val="BodyText"/>
        <w:ind w:left="221" w:right="7619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3BE9DDC2" w14:textId="77777777" w:rsidR="00887E3D" w:rsidRDefault="00887E3D" w:rsidP="00887E3D">
      <w:pPr>
        <w:pStyle w:val="BodyText"/>
      </w:pPr>
    </w:p>
    <w:p w14:paraId="15ED3DB6" w14:textId="77777777" w:rsidR="00887E3D" w:rsidRDefault="00887E3D" w:rsidP="00887E3D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4965279D" w14:textId="77777777" w:rsidR="00887E3D" w:rsidRDefault="00887E3D" w:rsidP="00887E3D">
      <w:pPr>
        <w:pStyle w:val="BodyText"/>
      </w:pPr>
    </w:p>
    <w:p w14:paraId="48AD8A3A" w14:textId="77777777" w:rsidR="00887E3D" w:rsidRDefault="00887E3D" w:rsidP="00887E3D">
      <w:pPr>
        <w:pStyle w:val="BodyText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49CA4E4" w14:textId="77777777" w:rsidR="00887E3D" w:rsidRDefault="00887E3D" w:rsidP="00887E3D">
      <w:pPr>
        <w:pStyle w:val="BodyText"/>
      </w:pPr>
    </w:p>
    <w:p w14:paraId="486EA627" w14:textId="77777777" w:rsidR="00887E3D" w:rsidRDefault="00887E3D" w:rsidP="00887E3D">
      <w:pPr>
        <w:pStyle w:val="BodyText"/>
        <w:spacing w:before="1"/>
        <w:ind w:left="221" w:right="7619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57E91283" w14:textId="77777777" w:rsidR="00887E3D" w:rsidRDefault="00887E3D" w:rsidP="00887E3D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23781E75" w14:textId="77777777" w:rsidR="00887E3D" w:rsidRDefault="00887E3D" w:rsidP="00887E3D">
      <w:p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353370" w14:textId="77777777" w:rsidR="00887E3D" w:rsidRDefault="00887E3D" w:rsidP="00887E3D">
      <w:pPr>
        <w:pStyle w:val="BodyText"/>
        <w:spacing w:before="8"/>
        <w:rPr>
          <w:sz w:val="21"/>
        </w:rPr>
      </w:pPr>
    </w:p>
    <w:p w14:paraId="5E032DB9" w14:textId="77777777" w:rsidR="00887E3D" w:rsidRDefault="00887E3D" w:rsidP="00887E3D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3AFDEA79" w14:textId="77777777" w:rsidR="00887E3D" w:rsidRDefault="00887E3D" w:rsidP="00887E3D">
      <w:pPr>
        <w:pStyle w:val="BodyText"/>
        <w:rPr>
          <w:rFonts w:ascii="Cambria"/>
          <w:b/>
        </w:rPr>
      </w:pPr>
    </w:p>
    <w:p w14:paraId="3A18FCBF" w14:textId="77777777" w:rsidR="00887E3D" w:rsidRDefault="00887E3D" w:rsidP="00887E3D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6BA50E97" w14:textId="77777777" w:rsidR="00887E3D" w:rsidRDefault="00887E3D" w:rsidP="00887E3D">
      <w:pPr>
        <w:pStyle w:val="BodyText"/>
        <w:spacing w:before="10"/>
        <w:rPr>
          <w:rFonts w:ascii="Cambria"/>
          <w:b/>
          <w:sz w:val="21"/>
        </w:rPr>
      </w:pPr>
    </w:p>
    <w:p w14:paraId="362DA394" w14:textId="77777777" w:rsidR="00887E3D" w:rsidRDefault="00887E3D" w:rsidP="00887E3D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0FE92DD3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F8FAEF2" w14:textId="77777777" w:rsidR="00887E3D" w:rsidRDefault="00887E3D" w:rsidP="00887E3D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46377C11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99F5F48" w14:textId="77777777" w:rsidR="00887E3D" w:rsidRDefault="00887E3D" w:rsidP="00887E3D">
      <w:pPr>
        <w:pStyle w:val="BodyText"/>
        <w:rPr>
          <w:rFonts w:ascii="Cambria"/>
          <w:b/>
        </w:rPr>
      </w:pPr>
    </w:p>
    <w:p w14:paraId="52173575" w14:textId="77777777" w:rsidR="00887E3D" w:rsidRDefault="00887E3D" w:rsidP="00887E3D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5F6A9D59" w14:textId="77777777" w:rsidR="00887E3D" w:rsidRDefault="00887E3D" w:rsidP="00887E3D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182342FD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1BCDADB8" w14:textId="77777777" w:rsidR="00887E3D" w:rsidRDefault="00887E3D" w:rsidP="00887E3D">
      <w:pPr>
        <w:pStyle w:val="BodyText"/>
        <w:rPr>
          <w:rFonts w:ascii="Cambria"/>
          <w:b/>
        </w:rPr>
      </w:pPr>
    </w:p>
    <w:p w14:paraId="3C8E1C19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2D8C406" w14:textId="77777777" w:rsidR="00887E3D" w:rsidRDefault="00887E3D" w:rsidP="00887E3D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40E4E4F5" w14:textId="77777777" w:rsidR="00887E3D" w:rsidRDefault="00887E3D" w:rsidP="00887E3D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28306F7C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531B1C6" w14:textId="77777777" w:rsidR="00887E3D" w:rsidRDefault="00887E3D" w:rsidP="00887E3D">
      <w:pPr>
        <w:pStyle w:val="BodyText"/>
        <w:spacing w:before="10"/>
        <w:rPr>
          <w:rFonts w:ascii="Cambria"/>
          <w:b/>
          <w:sz w:val="21"/>
        </w:rPr>
      </w:pPr>
    </w:p>
    <w:p w14:paraId="3E7DEEF1" w14:textId="77777777" w:rsidR="00887E3D" w:rsidRDefault="00887E3D" w:rsidP="00887E3D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0044709E" w14:textId="77777777" w:rsidR="00887E3D" w:rsidRDefault="00887E3D" w:rsidP="00887E3D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5CA10170" w14:textId="77777777" w:rsidR="00887E3D" w:rsidRDefault="00887E3D" w:rsidP="00887E3D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27C10DB1" w14:textId="77777777" w:rsidR="00887E3D" w:rsidRDefault="00887E3D" w:rsidP="00887E3D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343705A9" w14:textId="77777777" w:rsidR="00887E3D" w:rsidRDefault="00887E3D" w:rsidP="00887E3D">
      <w:pPr>
        <w:pStyle w:val="BodyText"/>
        <w:rPr>
          <w:rFonts w:ascii="Cambria"/>
          <w:b/>
        </w:rPr>
      </w:pPr>
    </w:p>
    <w:p w14:paraId="3DE0ED60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78FF5290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60F6495" w14:textId="77777777" w:rsidR="00887E3D" w:rsidRDefault="00887E3D" w:rsidP="00887E3D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47929526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D70B7BB" w14:textId="77777777" w:rsidR="00887E3D" w:rsidRDefault="00887E3D" w:rsidP="00887E3D">
      <w:pPr>
        <w:pStyle w:val="BodyText"/>
        <w:rPr>
          <w:rFonts w:ascii="Cambria"/>
          <w:b/>
        </w:rPr>
      </w:pPr>
    </w:p>
    <w:p w14:paraId="48457479" w14:textId="77777777" w:rsidR="00887E3D" w:rsidRDefault="00887E3D" w:rsidP="00887E3D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2B92233F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EE0D6" w14:textId="77777777" w:rsidR="00887E3D" w:rsidRDefault="00887E3D" w:rsidP="00887E3D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72E42703" w14:textId="77777777" w:rsidR="00887E3D" w:rsidRDefault="00887E3D" w:rsidP="00887E3D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35B9A3EA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2DD20B5F" w14:textId="77777777" w:rsidR="00887E3D" w:rsidRDefault="00887E3D" w:rsidP="00887E3D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6E0AFA4D" w14:textId="77777777" w:rsidR="00887E3D" w:rsidRDefault="00887E3D" w:rsidP="00887E3D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36313E0E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1A267016" w14:textId="77777777" w:rsidR="00887E3D" w:rsidRDefault="00887E3D" w:rsidP="00887E3D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4FA6BD08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AAEA8DB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90C84E" w14:textId="77777777" w:rsidR="00887E3D" w:rsidRDefault="00887E3D" w:rsidP="00887E3D">
      <w:pPr>
        <w:pStyle w:val="BodyText"/>
        <w:spacing w:before="3"/>
        <w:rPr>
          <w:rFonts w:ascii="Cambria"/>
          <w:b/>
          <w:sz w:val="21"/>
        </w:rPr>
      </w:pPr>
    </w:p>
    <w:p w14:paraId="32611DA5" w14:textId="77777777" w:rsidR="00887E3D" w:rsidRDefault="00887E3D" w:rsidP="00887E3D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52BB1D74" w14:textId="77777777" w:rsidR="00887E3D" w:rsidRDefault="00887E3D" w:rsidP="00887E3D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F65D529" w14:textId="77777777" w:rsidR="00887E3D" w:rsidRDefault="00887E3D" w:rsidP="00887E3D">
      <w:pPr>
        <w:pStyle w:val="BodyText"/>
        <w:rPr>
          <w:rFonts w:ascii="Cambria"/>
          <w:b/>
        </w:rPr>
      </w:pPr>
    </w:p>
    <w:p w14:paraId="30AF86EC" w14:textId="77777777" w:rsidR="00887E3D" w:rsidRDefault="00887E3D" w:rsidP="00887E3D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58D7DD7B" w14:textId="77777777" w:rsidR="00887E3D" w:rsidRDefault="00887E3D" w:rsidP="00887E3D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C58980A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DCDA81A" w14:textId="77777777" w:rsidR="00887E3D" w:rsidRDefault="00887E3D" w:rsidP="00887E3D">
      <w:pPr>
        <w:pStyle w:val="BodyText"/>
        <w:spacing w:before="11"/>
        <w:rPr>
          <w:rFonts w:ascii="Cambria"/>
          <w:b/>
          <w:sz w:val="21"/>
        </w:rPr>
      </w:pPr>
    </w:p>
    <w:p w14:paraId="75B6B9A5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7DFCE4BA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9DFA216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435A2333" w14:textId="77777777" w:rsidR="00887E3D" w:rsidRDefault="00887E3D" w:rsidP="00887E3D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74052302" w14:textId="77777777" w:rsidR="00887E3D" w:rsidRDefault="00887E3D" w:rsidP="00887E3D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41CE882" w14:textId="77777777" w:rsidR="00887E3D" w:rsidRDefault="00887E3D" w:rsidP="00887E3D">
      <w:pPr>
        <w:pStyle w:val="BodyText"/>
        <w:rPr>
          <w:rFonts w:ascii="Cambria"/>
          <w:b/>
        </w:rPr>
      </w:pPr>
    </w:p>
    <w:p w14:paraId="6410828A" w14:textId="77777777" w:rsidR="00887E3D" w:rsidRDefault="00887E3D" w:rsidP="00887E3D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 xml:space="preserve">(key,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686CD4A0" w14:textId="77777777" w:rsidR="00887E3D" w:rsidRDefault="00887E3D" w:rsidP="00887E3D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3225FEEE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6B1AD26" w14:textId="77777777" w:rsidR="00887E3D" w:rsidRDefault="00887E3D" w:rsidP="00887E3D">
      <w:pPr>
        <w:pStyle w:val="BodyText"/>
        <w:rPr>
          <w:rFonts w:ascii="Cambria"/>
          <w:b/>
        </w:rPr>
      </w:pPr>
    </w:p>
    <w:p w14:paraId="194C8FF4" w14:textId="77777777" w:rsidR="00887E3D" w:rsidRDefault="00887E3D" w:rsidP="00887E3D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293B54F1" w14:textId="77777777" w:rsidR="00887E3D" w:rsidRDefault="00887E3D" w:rsidP="00887E3D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 xml:space="preserve">(key,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64365819" w14:textId="77777777" w:rsidR="00887E3D" w:rsidRDefault="00887E3D" w:rsidP="00887E3D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13DE99EA" w14:textId="77777777" w:rsidR="00887E3D" w:rsidRDefault="00887E3D" w:rsidP="00887E3D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DC36FE3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2DA8350D" w14:textId="77777777" w:rsidR="00887E3D" w:rsidRDefault="00887E3D" w:rsidP="00887E3D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908088B" w14:textId="77777777" w:rsidR="00887E3D" w:rsidRDefault="00887E3D" w:rsidP="00887E3D">
      <w:pPr>
        <w:pStyle w:val="BodyText"/>
        <w:rPr>
          <w:rFonts w:ascii="Cambria"/>
          <w:b/>
        </w:rPr>
      </w:pPr>
    </w:p>
    <w:p w14:paraId="343C87A6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112CCC44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EA501D3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1B43F38A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8E2C097" w14:textId="77777777" w:rsidR="00887E3D" w:rsidRDefault="00887E3D" w:rsidP="00887E3D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 xml:space="preserve">(key,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4E0310F5" w14:textId="77777777" w:rsidR="00887E3D" w:rsidRDefault="00887E3D" w:rsidP="00887E3D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6AE785E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E4CA788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DC3F022" w14:textId="77777777" w:rsidR="00887E3D" w:rsidRDefault="00887E3D" w:rsidP="00887E3D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10E03F7E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5F0710F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42E0D56" w14:textId="77777777" w:rsidR="00887E3D" w:rsidRDefault="00887E3D" w:rsidP="00887E3D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25C2819F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31F38176" w14:textId="77777777" w:rsidR="00887E3D" w:rsidRDefault="00887E3D" w:rsidP="00887E3D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5BA5765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B79B21" w14:textId="77777777" w:rsidR="00887E3D" w:rsidRDefault="00887E3D" w:rsidP="00887E3D">
      <w:pPr>
        <w:pStyle w:val="BodyText"/>
        <w:spacing w:before="3"/>
        <w:rPr>
          <w:rFonts w:ascii="Cambria"/>
          <w:b/>
          <w:sz w:val="21"/>
        </w:rPr>
      </w:pPr>
    </w:p>
    <w:p w14:paraId="76C707DE" w14:textId="77777777" w:rsidR="00887E3D" w:rsidRDefault="00887E3D" w:rsidP="00887E3D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C85C968" w14:textId="77777777" w:rsidR="00887E3D" w:rsidRDefault="00887E3D" w:rsidP="00887E3D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438C7B10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F59FE4F" w14:textId="77777777" w:rsidR="00887E3D" w:rsidRDefault="00887E3D" w:rsidP="00887E3D">
      <w:pPr>
        <w:pStyle w:val="BodyText"/>
        <w:spacing w:before="11"/>
        <w:rPr>
          <w:rFonts w:ascii="Cambria"/>
          <w:b/>
          <w:sz w:val="21"/>
        </w:rPr>
      </w:pPr>
    </w:p>
    <w:p w14:paraId="3A7E1350" w14:textId="77777777" w:rsidR="00887E3D" w:rsidRDefault="00887E3D" w:rsidP="00887E3D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11B7AC39" w14:textId="77777777" w:rsidR="00887E3D" w:rsidRDefault="00887E3D" w:rsidP="00887E3D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4E56B71C" w14:textId="77777777" w:rsidR="00887E3D" w:rsidRDefault="00887E3D" w:rsidP="00887E3D">
      <w:pPr>
        <w:pStyle w:val="BodyText"/>
        <w:spacing w:before="10"/>
        <w:rPr>
          <w:rFonts w:ascii="Cambria"/>
          <w:b/>
          <w:sz w:val="21"/>
        </w:rPr>
      </w:pPr>
    </w:p>
    <w:p w14:paraId="6FBB940C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A2B7943" w14:textId="77777777" w:rsidR="00887E3D" w:rsidRDefault="00887E3D" w:rsidP="00887E3D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0D7BE34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A8B9F1" w14:textId="77777777" w:rsidR="00887E3D" w:rsidRDefault="00887E3D" w:rsidP="00887E3D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76F21F59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A9A081" w14:textId="77777777" w:rsidR="00887E3D" w:rsidRDefault="00887E3D" w:rsidP="00887E3D">
      <w:pPr>
        <w:pStyle w:val="BodyText"/>
        <w:rPr>
          <w:rFonts w:ascii="Cambria"/>
          <w:b/>
        </w:rPr>
      </w:pPr>
    </w:p>
    <w:p w14:paraId="237F426B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6423B645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(5);</w:t>
      </w:r>
    </w:p>
    <w:p w14:paraId="49146622" w14:textId="77777777" w:rsidR="00887E3D" w:rsidRDefault="00887E3D" w:rsidP="00887E3D">
      <w:pPr>
        <w:pStyle w:val="BodyText"/>
        <w:rPr>
          <w:rFonts w:ascii="Cambria"/>
          <w:b/>
        </w:rPr>
      </w:pPr>
    </w:p>
    <w:p w14:paraId="2E9F03DD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25640323" w14:textId="77777777" w:rsidR="00887E3D" w:rsidRDefault="00887E3D" w:rsidP="00887E3D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8D924FE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0D6CDE7F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24A066C9" w14:textId="77777777" w:rsidR="00887E3D" w:rsidRDefault="00887E3D" w:rsidP="00887E3D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3893ECC9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1DEFA49A" w14:textId="77777777" w:rsidR="00887E3D" w:rsidRDefault="00887E3D" w:rsidP="00887E3D">
      <w:pPr>
        <w:pStyle w:val="BodyText"/>
        <w:rPr>
          <w:rFonts w:ascii="Cambria"/>
          <w:b/>
        </w:rPr>
      </w:pPr>
    </w:p>
    <w:p w14:paraId="0D8A69A9" w14:textId="77777777" w:rsidR="00887E3D" w:rsidRDefault="00887E3D" w:rsidP="00887E3D">
      <w:pPr>
        <w:ind w:left="221" w:right="438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12043756" w14:textId="77777777" w:rsidR="00887E3D" w:rsidRDefault="00887E3D" w:rsidP="00887E3D">
      <w:pPr>
        <w:pStyle w:val="BodyText"/>
        <w:spacing w:before="2"/>
        <w:rPr>
          <w:rFonts w:ascii="Cambria"/>
          <w:b/>
        </w:rPr>
      </w:pPr>
    </w:p>
    <w:p w14:paraId="46CBA7E6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0DF4EB3D" w14:textId="77777777" w:rsidR="00887E3D" w:rsidRDefault="00887E3D" w:rsidP="00887E3D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07F13DFC" w14:textId="77777777" w:rsidR="00887E3D" w:rsidRDefault="00887E3D" w:rsidP="00887E3D">
      <w:pPr>
        <w:pStyle w:val="BodyText"/>
        <w:spacing w:before="1"/>
        <w:rPr>
          <w:rFonts w:ascii="Cambria"/>
          <w:b/>
        </w:rPr>
      </w:pPr>
    </w:p>
    <w:p w14:paraId="4CE39036" w14:textId="77777777" w:rsidR="00887E3D" w:rsidRDefault="00887E3D" w:rsidP="00887E3D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1205323" w14:textId="77777777" w:rsidR="00887E3D" w:rsidRDefault="00887E3D" w:rsidP="00887E3D">
      <w:pPr>
        <w:pStyle w:val="BodyText"/>
        <w:spacing w:before="10"/>
        <w:rPr>
          <w:rFonts w:ascii="Cambria"/>
          <w:b/>
          <w:sz w:val="21"/>
        </w:rPr>
      </w:pPr>
    </w:p>
    <w:p w14:paraId="602258A7" w14:textId="77777777" w:rsidR="00887E3D" w:rsidRDefault="00887E3D" w:rsidP="00887E3D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0AFF0F0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BADABE" w14:textId="77777777" w:rsidR="00887E3D" w:rsidRDefault="00887E3D" w:rsidP="00887E3D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53665D4D" w14:textId="77777777" w:rsidR="00887E3D" w:rsidRDefault="00887E3D" w:rsidP="00887E3D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60AE2D78" wp14:editId="1513515A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6283E" w14:textId="77777777" w:rsidR="00887E3D" w:rsidRDefault="00887E3D" w:rsidP="00887E3D">
      <w:pPr>
        <w:pStyle w:val="BodyText"/>
        <w:spacing w:before="9"/>
        <w:rPr>
          <w:rFonts w:ascii="Cambria"/>
          <w:b/>
          <w:sz w:val="20"/>
        </w:rPr>
      </w:pPr>
    </w:p>
    <w:p w14:paraId="0212A121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FBC10DC" w14:textId="77777777" w:rsidR="00887E3D" w:rsidRDefault="00887E3D" w:rsidP="00887E3D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2124ADBB" wp14:editId="1729B614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F7F4D" w14:textId="77777777" w:rsidR="00887E3D" w:rsidRDefault="00887E3D" w:rsidP="00887E3D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63ADA42" wp14:editId="0AD3EA46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CBC9" id="Ink 60" o:spid="_x0000_s1026" type="#_x0000_t75" style="position:absolute;margin-left:192.25pt;margin-top:42.6pt;width:392.05pt;height:33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">
                <v:imagedata r:id="rId63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7696" behindDoc="0" locked="0" layoutInCell="1" allowOverlap="1" wp14:anchorId="7ECF402A" wp14:editId="6FDD890F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35A00" w14:textId="77777777" w:rsidR="00887E3D" w:rsidRDefault="00887E3D" w:rsidP="00887E3D">
      <w:pPr>
        <w:pStyle w:val="BodyText"/>
        <w:spacing w:before="1"/>
        <w:rPr>
          <w:rFonts w:ascii="Cambria"/>
          <w:b/>
          <w:sz w:val="18"/>
        </w:rPr>
      </w:pPr>
    </w:p>
    <w:p w14:paraId="6840B892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15F59B93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0A5E0469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3DBF7DA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8C03984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16B563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DD67C74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38714223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6C0303F1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ABB1C7A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07404BC4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8A750B4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5CFF390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25BFC3EA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8CBB15D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49600FF5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0550F550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0DDFA03C" w14:textId="77777777" w:rsidR="00887E3D" w:rsidRDefault="00887E3D" w:rsidP="00887E3D">
      <w:pPr>
        <w:pStyle w:val="BodyText"/>
        <w:rPr>
          <w:rFonts w:ascii="Cambria"/>
          <w:b/>
          <w:sz w:val="26"/>
        </w:rPr>
      </w:pPr>
    </w:p>
    <w:p w14:paraId="5712CAAE" w14:textId="77777777" w:rsidR="00887E3D" w:rsidRDefault="00887E3D" w:rsidP="00887E3D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6F6477C" w14:textId="77777777" w:rsidR="00887E3D" w:rsidRDefault="00887E3D" w:rsidP="00887E3D">
      <w:pPr>
        <w:rPr>
          <w:rFonts w:ascii="Cambria"/>
        </w:rPr>
        <w:sectPr w:rsidR="00887E3D" w:rsidSect="00887E3D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21247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5F80701F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5D5A4A60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BE41B0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8EE4A7E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58AC80FD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CDD531B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01CA33E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5364A49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ECCA7C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C4DD5FD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1170A12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BEA5977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0876E6B4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547D2AE8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0E3E3DD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1A99078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011816C0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42D7E59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054D17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0F45287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80EDF24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D93655B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AA448DF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B8C73BF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6412CF7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D6703FB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4107E97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7D5287D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77F481C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8FE280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9523D74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30C6BDF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E9336F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0B0330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72A2DEE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D4DF658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2F0713F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D3571A7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655DF7F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76BDE15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3033A864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8CFD939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8CD31D4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2FD6EDB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F927D0E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61D47673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ED0F710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1A30020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054880E7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985D703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2E9677AA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5D798BF9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1AFBB9C8" w14:textId="77777777" w:rsidR="00887E3D" w:rsidRDefault="00887E3D" w:rsidP="00887E3D">
      <w:pPr>
        <w:pStyle w:val="BodyText"/>
        <w:rPr>
          <w:rFonts w:ascii="Cambria"/>
          <w:b/>
          <w:sz w:val="20"/>
        </w:rPr>
      </w:pPr>
    </w:p>
    <w:p w14:paraId="4612FDD4" w14:textId="77777777" w:rsidR="00887E3D" w:rsidRDefault="00887E3D" w:rsidP="00887E3D">
      <w:pPr>
        <w:pStyle w:val="BodyText"/>
        <w:spacing w:before="1"/>
        <w:rPr>
          <w:rFonts w:ascii="Cambria"/>
          <w:b/>
          <w:sz w:val="18"/>
        </w:rPr>
      </w:pPr>
    </w:p>
    <w:p w14:paraId="61A0957D" w14:textId="77777777" w:rsidR="00887E3D" w:rsidRDefault="00887E3D" w:rsidP="00887E3D">
      <w:pPr>
        <w:pStyle w:val="Heading1"/>
        <w:ind w:left="89"/>
      </w:pPr>
    </w:p>
    <w:p w14:paraId="6893D6B1" w14:textId="77777777" w:rsidR="00887E3D" w:rsidRDefault="00887E3D" w:rsidP="00887E3D"/>
    <w:p w14:paraId="0AA02EED" w14:textId="77777777" w:rsidR="00887E3D" w:rsidRDefault="00887E3D" w:rsidP="00887E3D">
      <w:pPr>
        <w:spacing w:before="171"/>
        <w:ind w:right="4649"/>
      </w:pPr>
    </w:p>
    <w:p w14:paraId="45CE1E60" w14:textId="77777777" w:rsidR="00E11784" w:rsidRDefault="00E11784"/>
    <w:sectPr w:rsidR="00E11784" w:rsidSect="00887E3D">
      <w:headerReference w:type="default" r:id="rId65"/>
      <w:pgSz w:w="11920" w:h="16860"/>
      <w:pgMar w:top="1600" w:right="760" w:bottom="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2871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003C1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CCDF7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77251" w14:textId="77777777" w:rsidR="00000000" w:rsidRDefault="0000000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29C1B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824666051">
    <w:abstractNumId w:val="12"/>
  </w:num>
  <w:num w:numId="2" w16cid:durableId="1347488663">
    <w:abstractNumId w:val="8"/>
  </w:num>
  <w:num w:numId="3" w16cid:durableId="810829235">
    <w:abstractNumId w:val="23"/>
  </w:num>
  <w:num w:numId="4" w16cid:durableId="768623371">
    <w:abstractNumId w:val="6"/>
  </w:num>
  <w:num w:numId="5" w16cid:durableId="105388236">
    <w:abstractNumId w:val="4"/>
  </w:num>
  <w:num w:numId="6" w16cid:durableId="2002848805">
    <w:abstractNumId w:val="14"/>
  </w:num>
  <w:num w:numId="7" w16cid:durableId="865021503">
    <w:abstractNumId w:val="17"/>
  </w:num>
  <w:num w:numId="8" w16cid:durableId="2123381930">
    <w:abstractNumId w:val="27"/>
  </w:num>
  <w:num w:numId="9" w16cid:durableId="608657274">
    <w:abstractNumId w:val="13"/>
  </w:num>
  <w:num w:numId="10" w16cid:durableId="1418288963">
    <w:abstractNumId w:val="0"/>
  </w:num>
  <w:num w:numId="11" w16cid:durableId="137043207">
    <w:abstractNumId w:val="18"/>
  </w:num>
  <w:num w:numId="12" w16cid:durableId="2123919699">
    <w:abstractNumId w:val="24"/>
  </w:num>
  <w:num w:numId="13" w16cid:durableId="1741098406">
    <w:abstractNumId w:val="7"/>
  </w:num>
  <w:num w:numId="14" w16cid:durableId="1495367237">
    <w:abstractNumId w:val="22"/>
  </w:num>
  <w:num w:numId="15" w16cid:durableId="1844274960">
    <w:abstractNumId w:val="11"/>
  </w:num>
  <w:num w:numId="16" w16cid:durableId="94636932">
    <w:abstractNumId w:val="16"/>
  </w:num>
  <w:num w:numId="17" w16cid:durableId="1645503925">
    <w:abstractNumId w:val="10"/>
  </w:num>
  <w:num w:numId="18" w16cid:durableId="1262298199">
    <w:abstractNumId w:val="9"/>
  </w:num>
  <w:num w:numId="19" w16cid:durableId="300305666">
    <w:abstractNumId w:val="2"/>
  </w:num>
  <w:num w:numId="20" w16cid:durableId="1398165866">
    <w:abstractNumId w:val="21"/>
  </w:num>
  <w:num w:numId="21" w16cid:durableId="272371945">
    <w:abstractNumId w:val="25"/>
  </w:num>
  <w:num w:numId="22" w16cid:durableId="1909992150">
    <w:abstractNumId w:val="15"/>
  </w:num>
  <w:num w:numId="23" w16cid:durableId="1149708377">
    <w:abstractNumId w:val="20"/>
  </w:num>
  <w:num w:numId="24" w16cid:durableId="1113938249">
    <w:abstractNumId w:val="3"/>
  </w:num>
  <w:num w:numId="25" w16cid:durableId="1514295374">
    <w:abstractNumId w:val="29"/>
  </w:num>
  <w:num w:numId="26" w16cid:durableId="1513954527">
    <w:abstractNumId w:val="28"/>
  </w:num>
  <w:num w:numId="27" w16cid:durableId="1434125842">
    <w:abstractNumId w:val="5"/>
  </w:num>
  <w:num w:numId="28" w16cid:durableId="1143162256">
    <w:abstractNumId w:val="26"/>
  </w:num>
  <w:num w:numId="29" w16cid:durableId="1663849974">
    <w:abstractNumId w:val="1"/>
  </w:num>
  <w:num w:numId="30" w16cid:durableId="1654018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D"/>
    <w:rsid w:val="00887E3D"/>
    <w:rsid w:val="00D81207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72E6"/>
  <w15:chartTrackingRefBased/>
  <w15:docId w15:val="{48524805-F245-4E1F-B09B-93C37ADB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7E3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887E3D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887E3D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87E3D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887E3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87E3D"/>
  </w:style>
  <w:style w:type="character" w:customStyle="1" w:styleId="BodyTextChar">
    <w:name w:val="Body Text Char"/>
    <w:basedOn w:val="DefaultParagraphFont"/>
    <w:link w:val="BodyText"/>
    <w:uiPriority w:val="1"/>
    <w:rsid w:val="00887E3D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887E3D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87E3D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887E3D"/>
    <w:pPr>
      <w:spacing w:after="0" w:line="240" w:lineRule="auto"/>
    </w:pPr>
    <w:rPr>
      <w:kern w:val="0"/>
      <w:sz w:val="20"/>
      <w:szCs w:val="20"/>
      <w:lang w:eastAsia="en-IN" w:bidi="ta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887E3D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887E3D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887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3D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7E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E3D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3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customXml" Target="ink/ink8.xml"/><Relationship Id="rId47" Type="http://schemas.openxmlformats.org/officeDocument/2006/relationships/customXml" Target="ink/ink9.xml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63" Type="http://schemas.openxmlformats.org/officeDocument/2006/relationships/image" Target="media/image4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0.png"/><Relationship Id="rId11" Type="http://schemas.openxmlformats.org/officeDocument/2006/relationships/image" Target="media/image7.jpeg"/><Relationship Id="rId24" Type="http://schemas.openxmlformats.org/officeDocument/2006/relationships/customXml" Target="ink/ink2.xml"/><Relationship Id="rId32" Type="http://schemas.openxmlformats.org/officeDocument/2006/relationships/customXml" Target="ink/ink5.xml"/><Relationship Id="rId37" Type="http://schemas.openxmlformats.org/officeDocument/2006/relationships/customXml" Target="ink/ink6.xml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6.png"/><Relationship Id="rId58" Type="http://schemas.openxmlformats.org/officeDocument/2006/relationships/customXml" Target="ink/ink12.xml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43.png"/><Relationship Id="rId19" Type="http://schemas.openxmlformats.org/officeDocument/2006/relationships/image" Target="media/image13.png"/><Relationship Id="rId14" Type="http://schemas.openxmlformats.org/officeDocument/2006/relationships/image" Target="media/image10.jpeg"/><Relationship Id="rId22" Type="http://schemas.openxmlformats.org/officeDocument/2006/relationships/customXml" Target="ink/ink1.xml"/><Relationship Id="rId27" Type="http://schemas.openxmlformats.org/officeDocument/2006/relationships/image" Target="media/image18.png"/><Relationship Id="rId30" Type="http://schemas.openxmlformats.org/officeDocument/2006/relationships/customXml" Target="ink/ink4.xml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64" Type="http://schemas.openxmlformats.org/officeDocument/2006/relationships/image" Target="media/image45.png"/><Relationship Id="rId8" Type="http://schemas.openxmlformats.org/officeDocument/2006/relationships/image" Target="media/image4.jpeg"/><Relationship Id="rId51" Type="http://schemas.openxmlformats.org/officeDocument/2006/relationships/customXml" Target="ink/ink1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8.png"/><Relationship Id="rId54" Type="http://schemas.openxmlformats.org/officeDocument/2006/relationships/image" Target="media/image37.png"/><Relationship Id="rId62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customXml" Target="ink/ink10.xml"/><Relationship Id="rId57" Type="http://schemas.openxmlformats.org/officeDocument/2006/relationships/image" Target="media/image40.pn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60" Type="http://schemas.openxmlformats.org/officeDocument/2006/relationships/image" Target="media/image42.png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3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111</Pages>
  <Words>9317</Words>
  <Characters>53111</Characters>
  <Application>Microsoft Office Word</Application>
  <DocSecurity>0</DocSecurity>
  <Lines>442</Lines>
  <Paragraphs>124</Paragraphs>
  <ScaleCrop>false</ScaleCrop>
  <Company/>
  <LinksUpToDate>false</LinksUpToDate>
  <CharactersWithSpaces>62304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Balaji Venkatesh</cp:lastModifiedBy>
  <cp:revision>1</cp:revision>
  <dcterms:created xsi:type="dcterms:W3CDTF">2024-06-18T13:27:00Z</dcterms:created>
  <dcterms:modified xsi:type="dcterms:W3CDTF">2024-06-18T13:28:00Z</dcterms:modified>
</cp:coreProperties>
</file>